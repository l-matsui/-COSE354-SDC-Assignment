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C4B37" w14:textId="71ABB1F4" w:rsidR="00CE14DD" w:rsidRDefault="001971C5">
      <w:pPr>
        <w:pStyle w:val="Heading1"/>
        <w:jc w:val="center"/>
      </w:pPr>
      <w:r>
        <w:t>Secure Design Report: SK Telecom Data Breach</w:t>
      </w:r>
    </w:p>
    <w:p w14:paraId="0ACBBF71" w14:textId="77777777" w:rsidR="00BD5A21" w:rsidRPr="00220E0B" w:rsidRDefault="00BD5A21" w:rsidP="00BD5A21">
      <w:pPr>
        <w:pStyle w:val="Heading1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220E0B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Luke Matsui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| </w:t>
      </w:r>
      <w:r w:rsidRPr="00220E0B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COSE354: Information Security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| </w:t>
      </w:r>
      <w:r w:rsidRPr="00220E0B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October 30, 2025</w:t>
      </w:r>
    </w:p>
    <w:p w14:paraId="36920A9B" w14:textId="77777777" w:rsidR="00CE14DD" w:rsidRDefault="00000000">
      <w:pPr>
        <w:pStyle w:val="Heading2"/>
      </w:pPr>
      <w:r>
        <w:t>1) Violation of Security Principles</w:t>
      </w:r>
    </w:p>
    <w:p w14:paraId="1BADA6F1" w14:textId="77777777" w:rsidR="00CE14DD" w:rsidRDefault="00000000">
      <w:pPr>
        <w:pStyle w:val="Heading3"/>
      </w:pPr>
      <w:r>
        <w:t>Plain-text Credential Storage</w:t>
      </w:r>
    </w:p>
    <w:p w14:paraId="6FEA1BBA" w14:textId="22242AE3" w:rsidR="00CE14DD" w:rsidRDefault="00000000">
      <w:r>
        <w:t xml:space="preserve">The investigation revealed systematic plain-text credential storage, where </w:t>
      </w:r>
      <w:r w:rsidR="000C462A">
        <w:t>“</w:t>
      </w:r>
      <w:r>
        <w:t>Server A held—in unencrypted form—the IDs and passwords of other management-subnet hosts</w:t>
      </w:r>
      <w:r w:rsidR="000C462A">
        <w:t>”</w:t>
      </w:r>
      <w:r>
        <w:t xml:space="preserve"> and </w:t>
      </w:r>
      <w:r w:rsidR="000C462A">
        <w:t>“</w:t>
      </w:r>
      <w:r>
        <w:t>Server B, in turn, stored plain-text admin credentials for the HSS management server</w:t>
      </w:r>
      <w:r w:rsidR="000C462A">
        <w:t>”</w:t>
      </w:r>
      <w:r>
        <w:t xml:space="preserve"> (MSIT, 2025). This failure allowed attackers to easily harvest and reuse credentials across multiple systems, enabling the breach to escalate from initial access to critical authentication systems.</w:t>
      </w:r>
    </w:p>
    <w:p w14:paraId="0336A6E9" w14:textId="77777777" w:rsidR="00CE14DD" w:rsidRDefault="00000000">
      <w:r>
        <w:rPr>
          <w:b/>
        </w:rPr>
        <w:t>Principle Violations:</w:t>
      </w:r>
    </w:p>
    <w:p w14:paraId="62ADE12E" w14:textId="77777777" w:rsidR="00CE14DD" w:rsidRDefault="00000000">
      <w:pPr>
        <w:pStyle w:val="ListBullet"/>
        <w:spacing w:after="40"/>
      </w:pPr>
      <w:r w:rsidRPr="00E51C90">
        <w:rPr>
          <w:b/>
          <w:bCs/>
        </w:rPr>
        <w:t>Safe Defaults:</w:t>
      </w:r>
      <w:r>
        <w:t xml:space="preserve"> Systems defaulted to storing credentials in plain text rather than encrypted form as the baseline security posture</w:t>
      </w:r>
    </w:p>
    <w:p w14:paraId="43A485D1" w14:textId="5DFE2823" w:rsidR="00CE14DD" w:rsidRDefault="00000000">
      <w:pPr>
        <w:pStyle w:val="ListBullet"/>
        <w:spacing w:after="40"/>
      </w:pPr>
      <w:r w:rsidRPr="00E51C90">
        <w:rPr>
          <w:b/>
          <w:bCs/>
        </w:rPr>
        <w:t>Complete Mediation:</w:t>
      </w:r>
      <w:r>
        <w:t xml:space="preserve"> Credential validation mechanisms </w:t>
      </w:r>
      <w:r w:rsidR="00E51C90">
        <w:t>did not</w:t>
      </w:r>
      <w:r>
        <w:t xml:space="preserve"> enforce proper protection throughout the credential lifecycle, allowing stolen credentials to be reused across system boundaries</w:t>
      </w:r>
    </w:p>
    <w:p w14:paraId="5FCCF6D3" w14:textId="54B339F3" w:rsidR="00E51C90" w:rsidRDefault="00E51C90" w:rsidP="00E51C90">
      <w:pPr>
        <w:pStyle w:val="ListBullet"/>
        <w:spacing w:after="40"/>
      </w:pPr>
      <w:r w:rsidRPr="00E51C90">
        <w:rPr>
          <w:b/>
          <w:bCs/>
        </w:rPr>
        <w:t>Open Design</w:t>
      </w:r>
      <w:r>
        <w:t>: Security relied on secrecy of data storage locations rather than proper cryptographic protection of the data itself</w:t>
      </w:r>
    </w:p>
    <w:p w14:paraId="19AE872F" w14:textId="7A56AC64" w:rsidR="00CE14DD" w:rsidRDefault="00000000">
      <w:r>
        <w:t>According to MITRE CWE-256/312, plain-text storage of credentials violates fundamental security practices by exposing sensitive authentication data to unauthorized access, creating a single point of failure that can compromise entire systems.</w:t>
      </w:r>
    </w:p>
    <w:p w14:paraId="4954CCDB" w14:textId="77777777" w:rsidR="00CE14DD" w:rsidRDefault="00000000">
      <w:pPr>
        <w:pStyle w:val="Heading3"/>
      </w:pPr>
      <w:r>
        <w:t>Inadequate Security Governance and Access Control</w:t>
      </w:r>
    </w:p>
    <w:p w14:paraId="5543C9CB" w14:textId="0F05BF43" w:rsidR="00CE14DD" w:rsidRDefault="00000000">
      <w:r>
        <w:t xml:space="preserve">The investigation found </w:t>
      </w:r>
      <w:r w:rsidR="000C462A">
        <w:t>“</w:t>
      </w:r>
      <w:r>
        <w:t>fragmented governance</w:t>
      </w:r>
      <w:r w:rsidR="000C462A">
        <w:t>”</w:t>
      </w:r>
      <w:r>
        <w:t xml:space="preserve"> where </w:t>
      </w:r>
      <w:r w:rsidR="000C462A">
        <w:t>“</w:t>
      </w:r>
      <w:r>
        <w:t>SK Telecom's CISO covered only the IT domain (57% of assets), leaving the network domain (43%) under separate supervision</w:t>
      </w:r>
      <w:r w:rsidR="000C462A">
        <w:t>”</w:t>
      </w:r>
      <w:r>
        <w:t xml:space="preserve"> (MSIT, 2025). </w:t>
      </w:r>
    </w:p>
    <w:p w14:paraId="24A16197" w14:textId="77777777" w:rsidR="00CE14DD" w:rsidRDefault="00000000">
      <w:r>
        <w:rPr>
          <w:b/>
        </w:rPr>
        <w:t>Principle Violations:</w:t>
      </w:r>
    </w:p>
    <w:p w14:paraId="5E29A676" w14:textId="77777777" w:rsidR="00CE14DD" w:rsidRDefault="00000000">
      <w:pPr>
        <w:pStyle w:val="ListBullet"/>
        <w:spacing w:after="40"/>
      </w:pPr>
      <w:r w:rsidRPr="00E51C90">
        <w:rPr>
          <w:b/>
          <w:bCs/>
        </w:rPr>
        <w:t>Separation of Duties:</w:t>
      </w:r>
      <w:r>
        <w:t xml:space="preserve"> Security responsibilities were improperly divided without clear accountability structures</w:t>
      </w:r>
    </w:p>
    <w:p w14:paraId="609B4D93" w14:textId="533D889F" w:rsidR="00E51C90" w:rsidRDefault="00000000" w:rsidP="00E51C90">
      <w:pPr>
        <w:pStyle w:val="ListBullet"/>
        <w:spacing w:after="40"/>
      </w:pPr>
      <w:r w:rsidRPr="00E51C90">
        <w:rPr>
          <w:b/>
          <w:bCs/>
        </w:rPr>
        <w:t>Least Privilege:</w:t>
      </w:r>
      <w:r>
        <w:t xml:space="preserve"> The attacker maintained </w:t>
      </w:r>
      <w:r w:rsidR="000C462A">
        <w:t>“</w:t>
      </w:r>
      <w:r>
        <w:t>long-term persistence</w:t>
      </w:r>
      <w:r w:rsidR="000C462A">
        <w:t>”</w:t>
      </w:r>
      <w:r>
        <w:t xml:space="preserve"> because </w:t>
      </w:r>
      <w:r w:rsidR="000C462A">
        <w:t>“</w:t>
      </w:r>
      <w:r>
        <w:t>administrative passwords had no expiry and had not been rotated for years</w:t>
      </w:r>
      <w:r w:rsidR="00E51C90">
        <w:t>.</w:t>
      </w:r>
      <w:r w:rsidR="000C462A">
        <w:t>”</w:t>
      </w:r>
    </w:p>
    <w:p w14:paraId="6497A810" w14:textId="77777777" w:rsidR="00CE14DD" w:rsidRDefault="00000000">
      <w:pPr>
        <w:pStyle w:val="Heading2"/>
      </w:pPr>
      <w:r>
        <w:t>2) Design Suggestions Based on Security Principles</w:t>
      </w:r>
    </w:p>
    <w:p w14:paraId="291748DA" w14:textId="77777777" w:rsidR="00CE14DD" w:rsidRDefault="00000000">
      <w:pPr>
        <w:pStyle w:val="Heading3"/>
      </w:pPr>
      <w:r>
        <w:t>Comprehensive Credential Management System</w:t>
      </w:r>
    </w:p>
    <w:p w14:paraId="7D52A144" w14:textId="77777777" w:rsidR="00CE14DD" w:rsidRDefault="00000000">
      <w:r>
        <w:rPr>
          <w:b/>
        </w:rPr>
        <w:t>Safe Defaults Implementation:</w:t>
      </w:r>
    </w:p>
    <w:p w14:paraId="101B6E11" w14:textId="6694849F" w:rsidR="00E51C90" w:rsidRDefault="00000000" w:rsidP="00E51C90">
      <w:pPr>
        <w:pStyle w:val="ListBullet"/>
        <w:spacing w:after="40"/>
      </w:pPr>
      <w:r>
        <w:t xml:space="preserve">As MSIT recommended, </w:t>
      </w:r>
      <w:r w:rsidR="000C462A">
        <w:t>“</w:t>
      </w:r>
      <w:r>
        <w:t>restrict any recording of passwords and, if unavoidable, store them in encrypted form while introducing multi-factor authentication</w:t>
      </w:r>
      <w:r w:rsidR="000C462A">
        <w:t>”</w:t>
      </w:r>
      <w:r>
        <w:t xml:space="preserve"> (MSIT, 2025)</w:t>
      </w:r>
    </w:p>
    <w:p w14:paraId="0FB48702" w14:textId="636E0DFC" w:rsidR="00CE14DD" w:rsidRDefault="00E51C90" w:rsidP="00E51C90">
      <w:pPr>
        <w:pStyle w:val="ListBullet"/>
        <w:spacing w:after="40"/>
      </w:pPr>
      <w:r>
        <w:t>Additionally, following CWE-798 recommendations, eliminate hard-coded credentials and implement secure credential management systems with proper key rotation and maximum lifespan policies to prevent credential reuse attacks.</w:t>
      </w:r>
    </w:p>
    <w:p w14:paraId="1BAC0A3B" w14:textId="77777777" w:rsidR="00CE14DD" w:rsidRDefault="00000000">
      <w:pPr>
        <w:pStyle w:val="Heading3"/>
      </w:pPr>
      <w:r>
        <w:t>Data Protection by Design</w:t>
      </w:r>
    </w:p>
    <w:p w14:paraId="32113D3F" w14:textId="77777777" w:rsidR="00CE14DD" w:rsidRDefault="00000000">
      <w:r>
        <w:rPr>
          <w:b/>
        </w:rPr>
        <w:t>Safe Defaults and Open Design:</w:t>
      </w:r>
    </w:p>
    <w:p w14:paraId="5A675C1F" w14:textId="159ECD1C" w:rsidR="00CE14DD" w:rsidRDefault="00000000">
      <w:pPr>
        <w:pStyle w:val="ListBullet"/>
        <w:spacing w:after="40"/>
      </w:pPr>
      <w:r>
        <w:lastRenderedPageBreak/>
        <w:t>Encrypt all sensitive data including USIM authentication keys using industry-standard algorithms as the default configuration</w:t>
      </w:r>
      <w:r w:rsidR="00E51C90">
        <w:t>.</w:t>
      </w:r>
    </w:p>
    <w:p w14:paraId="78031E5C" w14:textId="04A710F8" w:rsidR="00CE14DD" w:rsidRDefault="00000000" w:rsidP="00E51C90">
      <w:pPr>
        <w:pStyle w:val="ListBullet"/>
        <w:spacing w:after="40"/>
      </w:pPr>
      <w:r>
        <w:t>Implement proper key management with regular rotation schedules and hardware security modules for master key protectio</w:t>
      </w:r>
      <w:r w:rsidR="00E51C90">
        <w:t>n</w:t>
      </w:r>
      <w:r>
        <w:t>.</w:t>
      </w:r>
    </w:p>
    <w:p w14:paraId="2AB09E64" w14:textId="77777777" w:rsidR="00CE14DD" w:rsidRDefault="00000000">
      <w:pPr>
        <w:pStyle w:val="Heading3"/>
      </w:pPr>
      <w:r>
        <w:t>Unified Security Governance Framework</w:t>
      </w:r>
    </w:p>
    <w:p w14:paraId="54B93C9E" w14:textId="77777777" w:rsidR="00CE14DD" w:rsidRDefault="00000000">
      <w:r>
        <w:rPr>
          <w:b/>
        </w:rPr>
        <w:t>Separation of Duties and Least Privilege:</w:t>
      </w:r>
    </w:p>
    <w:p w14:paraId="61574E84" w14:textId="008F6DF9" w:rsidR="00CE14DD" w:rsidRDefault="00000000">
      <w:pPr>
        <w:pStyle w:val="ListBullet"/>
        <w:spacing w:after="40"/>
      </w:pPr>
      <w:r>
        <w:t xml:space="preserve">Establish single CISO with enterprise-wide authority and direct CEO reporting as required by </w:t>
      </w:r>
      <w:r w:rsidR="000C462A">
        <w:t>“</w:t>
      </w:r>
      <w:r>
        <w:t>Article 45-3 of the Network Act</w:t>
      </w:r>
      <w:r w:rsidR="000C462A">
        <w:t>”</w:t>
      </w:r>
      <w:r>
        <w:t xml:space="preserve"> (MSIT, 2025)</w:t>
      </w:r>
    </w:p>
    <w:p w14:paraId="6D6C04FA" w14:textId="77777777" w:rsidR="00CE14DD" w:rsidRDefault="00000000">
      <w:pPr>
        <w:pStyle w:val="ListBullet"/>
        <w:spacing w:after="40"/>
      </w:pPr>
      <w:r>
        <w:t>Implement role-based access control with minimum necessary privileges across all domains, preventing credential reuse across system boundaries</w:t>
      </w:r>
    </w:p>
    <w:p w14:paraId="6407E1A8" w14:textId="65874EE4" w:rsidR="00CE14DD" w:rsidRDefault="00E51C90">
      <w:pPr>
        <w:pStyle w:val="ListBullet"/>
        <w:spacing w:after="40"/>
      </w:pPr>
      <w:r>
        <w:t>Develop zero-trust architecture with continuous authentication validation to enforce complete mediation of all access attempts</w:t>
      </w:r>
    </w:p>
    <w:p w14:paraId="5275DF82" w14:textId="5476F5C0" w:rsidR="00CE14DD" w:rsidRDefault="00000000">
      <w:pPr>
        <w:pStyle w:val="Heading2"/>
      </w:pPr>
      <w:r>
        <w:t>Conclusion</w:t>
      </w:r>
    </w:p>
    <w:p w14:paraId="0F0C6E79" w14:textId="32FB0131" w:rsidR="00CE14DD" w:rsidRDefault="00000000">
      <w:r>
        <w:t xml:space="preserve">The SK Telecom breach </w:t>
      </w:r>
      <w:r w:rsidR="00E51C90">
        <w:t>shows</w:t>
      </w:r>
      <w:r>
        <w:t xml:space="preserve"> catastrophic failures across multiple security principles,</w:t>
      </w:r>
      <w:r w:rsidR="00E51C90">
        <w:t xml:space="preserve"> but most severely and importantly in</w:t>
      </w:r>
      <w:r>
        <w:t xml:space="preserve"> Safe Defaults and Complete Mediation. The massive scale</w:t>
      </w:r>
      <w:r w:rsidR="00E51C90">
        <w:t xml:space="preserve"> of this breach, which </w:t>
      </w:r>
      <w:r>
        <w:t>affect</w:t>
      </w:r>
      <w:r w:rsidR="00E51C90">
        <w:t>ed</w:t>
      </w:r>
      <w:r>
        <w:t xml:space="preserve"> nearly 27 million subscribers</w:t>
      </w:r>
      <w:r w:rsidR="00E51C90">
        <w:t>, highlights the huge</w:t>
      </w:r>
      <w:r>
        <w:t xml:space="preserve"> importance of proper security design in telecommunications infrastructure. By addressing the root causes identified in the official investigation and implementing security by design principles, organizations </w:t>
      </w:r>
      <w:r w:rsidR="00E51C90">
        <w:t xml:space="preserve">like SK Telecom </w:t>
      </w:r>
      <w:r>
        <w:t xml:space="preserve">can build resilient security architectures that prevent similar breaches. The incident serves as a </w:t>
      </w:r>
      <w:r w:rsidR="00E51C90">
        <w:t>reminder</w:t>
      </w:r>
      <w:r>
        <w:t xml:space="preserve"> that, as one analysis noted, </w:t>
      </w:r>
      <w:r w:rsidR="000C462A">
        <w:t>“</w:t>
      </w:r>
      <w:r>
        <w:t>market dominance demands heightened accountability and customer care</w:t>
      </w:r>
      <w:r w:rsidR="000C462A">
        <w:t>”</w:t>
      </w:r>
      <w:r>
        <w:t xml:space="preserve"> (Law and Ethics in Tech, 2025), requiring robust security practices regardless of market position.</w:t>
      </w:r>
    </w:p>
    <w:p w14:paraId="6AF6CF2D" w14:textId="77777777" w:rsidR="00CE14DD" w:rsidRDefault="00000000">
      <w:r>
        <w:br w:type="page"/>
      </w:r>
    </w:p>
    <w:p w14:paraId="1976EC88" w14:textId="77777777" w:rsidR="00CE14DD" w:rsidRDefault="00000000">
      <w:pPr>
        <w:pStyle w:val="Heading2"/>
        <w:jc w:val="center"/>
      </w:pPr>
      <w:r>
        <w:lastRenderedPageBreak/>
        <w:t>Works Cited</w:t>
      </w:r>
    </w:p>
    <w:p w14:paraId="025CE890" w14:textId="09760E19" w:rsidR="00CE14DD" w:rsidRDefault="00000000">
      <w:pPr>
        <w:pStyle w:val="Bibliography1"/>
      </w:pPr>
      <w:r>
        <w:t xml:space="preserve">MSIT. </w:t>
      </w:r>
      <w:r w:rsidR="000C462A">
        <w:t>“</w:t>
      </w:r>
      <w:r>
        <w:t>MSIT Releases Final Investigation Results on SK Telecom Data Breach.</w:t>
      </w:r>
      <w:r w:rsidR="000C462A">
        <w:t>”</w:t>
      </w:r>
      <w:r>
        <w:t xml:space="preserve"> Ministry of Science and ICT, 2025, https://www.msit.go.kr/eng/bbs/view.do;jsessionid=A2aV3fQR4zqYv-G8cJpkDgnrgrACDgREHvXAqG5l.AP_msit_2?sCode=eng&amp;nttSeqNo=1139&amp;bbsSeqNo=42&amp;mId=4&amp;mPid=2</w:t>
      </w:r>
    </w:p>
    <w:p w14:paraId="415296E8" w14:textId="3EC1D579" w:rsidR="00CE14DD" w:rsidRDefault="00000000">
      <w:pPr>
        <w:pStyle w:val="Bibliography1"/>
      </w:pPr>
      <w:r>
        <w:t xml:space="preserve">Law and Ethics in Tech. </w:t>
      </w:r>
      <w:r w:rsidR="000C462A">
        <w:t>“</w:t>
      </w:r>
      <w:r>
        <w:t>Lessons from the SKT Hack: A Wake-Up Call for Digital Security and Corporate Responsibility.</w:t>
      </w:r>
      <w:r w:rsidR="000C462A">
        <w:t>”</w:t>
      </w:r>
      <w:r>
        <w:t xml:space="preserve"> Medium, 2025, https://lawnethicsintech.medium.com/lessons-from-the-skt-hack-a-wake-up-call-for-digital-security-and-corporate-responsibility-9aa90b3ced41</w:t>
      </w:r>
    </w:p>
    <w:p w14:paraId="18741DC6" w14:textId="5A80C985" w:rsidR="00CE14DD" w:rsidRDefault="00000000">
      <w:pPr>
        <w:pStyle w:val="Bibliography1"/>
      </w:pPr>
      <w:r>
        <w:t xml:space="preserve">MITRE Corporation. </w:t>
      </w:r>
      <w:r w:rsidR="000C462A">
        <w:t>“</w:t>
      </w:r>
      <w:r>
        <w:t>CWE-256: Plaintext Storage of Credentials.</w:t>
      </w:r>
      <w:r w:rsidR="000C462A">
        <w:t>”</w:t>
      </w:r>
      <w:r>
        <w:t xml:space="preserve"> Common Weakness Enumeration, https://cwe.mitre.org/data/definitions/256.html</w:t>
      </w:r>
    </w:p>
    <w:p w14:paraId="39A6F718" w14:textId="03844323" w:rsidR="00CE14DD" w:rsidRDefault="00000000">
      <w:pPr>
        <w:pStyle w:val="Bibliography1"/>
      </w:pPr>
      <w:r>
        <w:t xml:space="preserve">MITRE Corporation. </w:t>
      </w:r>
      <w:r w:rsidR="000C462A">
        <w:t>“</w:t>
      </w:r>
      <w:r>
        <w:t>CWE-312: Cleartext Storage of Sensitive Information.</w:t>
      </w:r>
      <w:r w:rsidR="000C462A">
        <w:t>”</w:t>
      </w:r>
      <w:r>
        <w:t xml:space="preserve"> Common Weakness Enumeration, https://cwe.mitre.org/data/definitions/312.html</w:t>
      </w:r>
    </w:p>
    <w:p w14:paraId="5562161B" w14:textId="5F531AE7" w:rsidR="00CE14DD" w:rsidRDefault="00000000">
      <w:pPr>
        <w:pStyle w:val="Bibliography1"/>
      </w:pPr>
      <w:r>
        <w:t xml:space="preserve">MITRE Corporation. </w:t>
      </w:r>
      <w:r w:rsidR="000C462A">
        <w:t>“</w:t>
      </w:r>
      <w:r>
        <w:t>CWE-798: Use of Hard-coded Credentials.</w:t>
      </w:r>
      <w:r w:rsidR="000C462A">
        <w:t>”</w:t>
      </w:r>
      <w:r>
        <w:t xml:space="preserve"> Common Weakness Enumeration, https://cwe.mitre.org/data/definitions/798.html</w:t>
      </w:r>
    </w:p>
    <w:sectPr w:rsidR="00CE14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402095">
    <w:abstractNumId w:val="8"/>
  </w:num>
  <w:num w:numId="2" w16cid:durableId="796995536">
    <w:abstractNumId w:val="6"/>
  </w:num>
  <w:num w:numId="3" w16cid:durableId="944774169">
    <w:abstractNumId w:val="5"/>
  </w:num>
  <w:num w:numId="4" w16cid:durableId="882133183">
    <w:abstractNumId w:val="4"/>
  </w:num>
  <w:num w:numId="5" w16cid:durableId="289171573">
    <w:abstractNumId w:val="7"/>
  </w:num>
  <w:num w:numId="6" w16cid:durableId="521238796">
    <w:abstractNumId w:val="3"/>
  </w:num>
  <w:num w:numId="7" w16cid:durableId="726104909">
    <w:abstractNumId w:val="2"/>
  </w:num>
  <w:num w:numId="8" w16cid:durableId="1901674997">
    <w:abstractNumId w:val="1"/>
  </w:num>
  <w:num w:numId="9" w16cid:durableId="143617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62A"/>
    <w:rsid w:val="0015074B"/>
    <w:rsid w:val="001971C5"/>
    <w:rsid w:val="0029639D"/>
    <w:rsid w:val="0030610C"/>
    <w:rsid w:val="00326F90"/>
    <w:rsid w:val="00560B5F"/>
    <w:rsid w:val="008C1120"/>
    <w:rsid w:val="00AA1D8D"/>
    <w:rsid w:val="00B47730"/>
    <w:rsid w:val="00BD5A21"/>
    <w:rsid w:val="00CB0664"/>
    <w:rsid w:val="00CE14DD"/>
    <w:rsid w:val="00E51C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8B6F3"/>
  <w14:defaultImageDpi w14:val="300"/>
  <w15:docId w15:val="{3E75A0F4-2DC1-8148-89EF-B060E41A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12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color w:val="A6192E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bCs/>
      <w:color w:val="A6192E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bCs/>
      <w:color w:val="A6192E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20" w:after="80"/>
      <w:outlineLvl w:val="3"/>
    </w:pPr>
    <w:rPr>
      <w:rFonts w:asciiTheme="majorHAnsi" w:eastAsiaTheme="majorEastAsia" w:hAnsiTheme="majorHAnsi" w:cstheme="majorBidi"/>
      <w:b/>
      <w:bCs/>
      <w:i/>
      <w:iCs/>
      <w:color w:val="A6192E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ibliography1">
    <w:name w:val="Bibliography1"/>
    <w:pPr>
      <w:spacing w:after="120" w:line="240" w:lineRule="auto"/>
      <w:ind w:left="720" w:hanging="72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MATSUI LUKE MAKANI [교환학생 / ]</cp:lastModifiedBy>
  <cp:revision>6</cp:revision>
  <dcterms:created xsi:type="dcterms:W3CDTF">2013-12-23T23:15:00Z</dcterms:created>
  <dcterms:modified xsi:type="dcterms:W3CDTF">2025-10-30T14:31:00Z</dcterms:modified>
  <cp:category/>
</cp:coreProperties>
</file>