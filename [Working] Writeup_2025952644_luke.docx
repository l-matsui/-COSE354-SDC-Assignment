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F83F0" w14:textId="4694CF78" w:rsidR="00207BAE" w:rsidRDefault="00296598">
      <w:pPr>
        <w:pStyle w:val="Heading1"/>
        <w:spacing w:before="0" w:after="80"/>
        <w:jc w:val="center"/>
      </w:pPr>
      <w:r>
        <w:t>Secure Coding Writeup</w:t>
      </w:r>
    </w:p>
    <w:p w14:paraId="7BBFB58C" w14:textId="56C9E374" w:rsidR="00220E0B" w:rsidRPr="00220E0B" w:rsidRDefault="00220E0B" w:rsidP="00220E0B">
      <w:pPr>
        <w:pStyle w:val="Heading1"/>
        <w:spacing w:before="0" w:after="80"/>
        <w:jc w:val="center"/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</w:pPr>
      <w:r w:rsidRPr="00220E0B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>Luke Matsui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 xml:space="preserve"> | </w:t>
      </w:r>
      <w:r w:rsidRPr="00220E0B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>COSE354: Information Security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 xml:space="preserve"> | </w:t>
      </w:r>
      <w:r w:rsidRPr="00220E0B">
        <w:rPr>
          <w:rFonts w:ascii="Times New Roman" w:hAnsi="Times New Roman" w:cs="Times New Roman"/>
          <w:b w:val="0"/>
          <w:bCs w:val="0"/>
          <w:color w:val="000000" w:themeColor="text1"/>
          <w:sz w:val="22"/>
          <w:szCs w:val="22"/>
        </w:rPr>
        <w:t>October 30, 2025</w:t>
      </w:r>
    </w:p>
    <w:p w14:paraId="1893881A" w14:textId="77777777" w:rsidR="00207BAE" w:rsidRDefault="00000000">
      <w:pPr>
        <w:pStyle w:val="Heading2"/>
        <w:spacing w:before="120" w:after="80"/>
      </w:pPr>
      <w:r>
        <w:t>Introduction</w:t>
      </w:r>
    </w:p>
    <w:p w14:paraId="6ED90603" w14:textId="72E334AE" w:rsidR="00207BAE" w:rsidRDefault="00000000">
      <w:r>
        <w:t xml:space="preserve">During my security analysis of both C and Python </w:t>
      </w:r>
      <w:r w:rsidR="00220E0B">
        <w:t>vulnerable code</w:t>
      </w:r>
      <w:r>
        <w:t>, I discovered multiple</w:t>
      </w:r>
      <w:r w:rsidR="00220E0B">
        <w:t xml:space="preserve"> </w:t>
      </w:r>
      <w:r>
        <w:t xml:space="preserve">vulnerabilities </w:t>
      </w:r>
      <w:r w:rsidR="00220E0B">
        <w:t>that we have learned in class</w:t>
      </w:r>
      <w:r>
        <w:t>. This writeup documents each vulnerability found, the reasoning behind the fixes, and s</w:t>
      </w:r>
      <w:r w:rsidR="00220E0B">
        <w:t>olutions that I implemented</w:t>
      </w:r>
      <w:r>
        <w:t>. Covered issues include buffer overflows, integer overflows, format string bugs, race conditions, SQL injection, SSRF, command injection, path traversal, and insecure configurations.</w:t>
      </w:r>
    </w:p>
    <w:p w14:paraId="16C8A69D" w14:textId="69778999" w:rsidR="00207BAE" w:rsidRDefault="00220E0B">
      <w:pPr>
        <w:pStyle w:val="Heading2"/>
        <w:spacing w:before="120" w:after="80"/>
      </w:pPr>
      <w:r>
        <w:t>Vulnerable C code</w:t>
      </w:r>
    </w:p>
    <w:p w14:paraId="2AACA2BD" w14:textId="0FFB9680" w:rsidR="00207BAE" w:rsidRDefault="00000000">
      <w:pPr>
        <w:pStyle w:val="Heading3"/>
        <w:spacing w:before="120" w:after="80"/>
      </w:pPr>
      <w:r>
        <w:t xml:space="preserve">vulnerable1.c </w:t>
      </w:r>
      <w:r w:rsidR="00220E0B">
        <w:t>-</w:t>
      </w:r>
      <w:r>
        <w:t xml:space="preserve"> Buffer Overflow and String Comparison Issues</w:t>
      </w:r>
    </w:p>
    <w:p w14:paraId="3BEBEE00" w14:textId="77777777" w:rsidR="00207BAE" w:rsidRDefault="00000000">
      <w:pPr>
        <w:pStyle w:val="Heading4"/>
        <w:spacing w:before="120" w:after="80"/>
      </w:pPr>
      <w:r>
        <w:t>Buffer Overflow Vulnerability</w:t>
      </w:r>
    </w:p>
    <w:p w14:paraId="2080E521" w14:textId="77777777" w:rsidR="00207BAE" w:rsidRDefault="00000000">
      <w:r>
        <w:rPr>
          <w:b/>
        </w:rPr>
        <w:t>Vulnerable Code: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207BAE" w14:paraId="1B30038A" w14:textId="77777777">
        <w:tc>
          <w:tcPr>
            <w:tcW w:w="8640" w:type="dxa"/>
            <w:tcBorders>
              <w:top w:val="single" w:sz="6" w:space="0" w:color="A6192E"/>
              <w:left w:val="single" w:sz="6" w:space="0" w:color="A6192E"/>
              <w:bottom w:val="single" w:sz="6" w:space="0" w:color="A6192E"/>
              <w:right w:val="single" w:sz="6" w:space="0" w:color="A6192E"/>
            </w:tcBorders>
          </w:tcPr>
          <w:p w14:paraId="0BE2E9CD" w14:textId="77777777" w:rsidR="00207BAE" w:rsidRDefault="00000000">
            <w:pPr>
              <w:pStyle w:val="Code"/>
            </w:pPr>
            <w:r>
              <w:t>printf("Input : ");</w:t>
            </w:r>
            <w:r>
              <w:br/>
              <w:t>gets(buffer);</w:t>
            </w:r>
          </w:p>
        </w:tc>
      </w:tr>
    </w:tbl>
    <w:p w14:paraId="1C04831A" w14:textId="77777777" w:rsidR="00207BAE" w:rsidRDefault="00000000">
      <w:r>
        <w:rPr>
          <w:b/>
        </w:rPr>
        <w:t>Safe Code: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207BAE" w14:paraId="7948540C" w14:textId="77777777">
        <w:tc>
          <w:tcPr>
            <w:tcW w:w="8640" w:type="dxa"/>
            <w:tcBorders>
              <w:top w:val="single" w:sz="6" w:space="0" w:color="A6192E"/>
              <w:left w:val="single" w:sz="6" w:space="0" w:color="A6192E"/>
              <w:bottom w:val="single" w:sz="6" w:space="0" w:color="A6192E"/>
              <w:right w:val="single" w:sz="6" w:space="0" w:color="A6192E"/>
            </w:tcBorders>
          </w:tcPr>
          <w:p w14:paraId="7426383C" w14:textId="77777777" w:rsidR="00207BAE" w:rsidRDefault="00000000">
            <w:pPr>
              <w:pStyle w:val="Code"/>
            </w:pPr>
            <w:r>
              <w:t>printf("Input : ");</w:t>
            </w:r>
            <w:r>
              <w:br/>
              <w:t>if (fgets(buffer, sizeof(buffer), stdin) == NULL) {</w:t>
            </w:r>
            <w:r>
              <w:br/>
              <w:t xml:space="preserve">    printf("Input Error\n");</w:t>
            </w:r>
            <w:r>
              <w:br/>
              <w:t xml:space="preserve">    exit(1);</w:t>
            </w:r>
            <w:r>
              <w:br/>
              <w:t>}</w:t>
            </w:r>
          </w:p>
        </w:tc>
      </w:tr>
    </w:tbl>
    <w:p w14:paraId="66CD531B" w14:textId="4E0EC241" w:rsidR="00207BAE" w:rsidRDefault="00000000">
      <w:r>
        <w:t xml:space="preserve">Patch Explanation: </w:t>
      </w:r>
      <w:r w:rsidR="00E11A9D" w:rsidRPr="00E11A9D">
        <w:t xml:space="preserve">I replaced the dangerous </w:t>
      </w:r>
      <w:proofErr w:type="gramStart"/>
      <w:r w:rsidR="00E11A9D" w:rsidRPr="00E11A9D">
        <w:t>gets(</w:t>
      </w:r>
      <w:proofErr w:type="gramEnd"/>
      <w:r w:rsidR="00E11A9D" w:rsidRPr="00E11A9D">
        <w:t xml:space="preserve">) function with </w:t>
      </w:r>
      <w:proofErr w:type="spellStart"/>
      <w:proofErr w:type="gramStart"/>
      <w:r w:rsidR="00E11A9D" w:rsidRPr="00E11A9D">
        <w:t>fgets</w:t>
      </w:r>
      <w:proofErr w:type="spellEnd"/>
      <w:r w:rsidR="00E11A9D" w:rsidRPr="00E11A9D">
        <w:t>(</w:t>
      </w:r>
      <w:proofErr w:type="gramEnd"/>
      <w:r w:rsidR="00E11A9D" w:rsidRPr="00E11A9D">
        <w:t xml:space="preserve">) because </w:t>
      </w:r>
      <w:proofErr w:type="gramStart"/>
      <w:r w:rsidR="00E11A9D" w:rsidRPr="00E11A9D">
        <w:t>gets(</w:t>
      </w:r>
      <w:proofErr w:type="gramEnd"/>
      <w:r w:rsidR="00E11A9D" w:rsidRPr="00E11A9D">
        <w:t xml:space="preserve">) has no bounds checking and would happily write beyond the buffer boundaries. </w:t>
      </w:r>
      <w:proofErr w:type="spellStart"/>
      <w:proofErr w:type="gramStart"/>
      <w:r w:rsidR="00E11A9D">
        <w:t>Fgets</w:t>
      </w:r>
      <w:proofErr w:type="spellEnd"/>
      <w:r w:rsidR="00E11A9D">
        <w:t>(</w:t>
      </w:r>
      <w:proofErr w:type="gramEnd"/>
      <w:r w:rsidR="00E11A9D">
        <w:t>) also</w:t>
      </w:r>
      <w:r w:rsidR="00E11A9D" w:rsidRPr="00E11A9D">
        <w:t xml:space="preserve"> includes size checking </w:t>
      </w:r>
      <w:r w:rsidR="00E11A9D">
        <w:t>that helps prevent overflow.</w:t>
      </w:r>
    </w:p>
    <w:p w14:paraId="6DFA31A9" w14:textId="77777777" w:rsidR="00207BAE" w:rsidRDefault="00000000">
      <w:pPr>
        <w:pStyle w:val="Heading4"/>
        <w:spacing w:before="120" w:after="80"/>
      </w:pPr>
      <w:r>
        <w:t>Unsafe String Comparison</w:t>
      </w:r>
    </w:p>
    <w:p w14:paraId="32500E17" w14:textId="77777777" w:rsidR="00207BAE" w:rsidRDefault="00000000">
      <w:r>
        <w:rPr>
          <w:b/>
        </w:rPr>
        <w:t>Vulnerable Code: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207BAE" w14:paraId="6805EF02" w14:textId="77777777">
        <w:tc>
          <w:tcPr>
            <w:tcW w:w="8640" w:type="dxa"/>
            <w:tcBorders>
              <w:top w:val="single" w:sz="6" w:space="0" w:color="A6192E"/>
              <w:left w:val="single" w:sz="6" w:space="0" w:color="A6192E"/>
              <w:bottom w:val="single" w:sz="6" w:space="0" w:color="A6192E"/>
              <w:right w:val="single" w:sz="6" w:space="0" w:color="A6192E"/>
            </w:tcBorders>
          </w:tcPr>
          <w:p w14:paraId="44395F33" w14:textId="77777777" w:rsidR="00207BAE" w:rsidRDefault="00000000">
            <w:pPr>
              <w:pStyle w:val="Code"/>
            </w:pPr>
            <w:r>
              <w:t>if (strcmp(seceret, "COSE354") == 0){</w:t>
            </w:r>
          </w:p>
        </w:tc>
      </w:tr>
    </w:tbl>
    <w:p w14:paraId="46AF0481" w14:textId="77777777" w:rsidR="00207BAE" w:rsidRDefault="00000000">
      <w:r>
        <w:rPr>
          <w:b/>
        </w:rPr>
        <w:t>Safe Code: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207BAE" w14:paraId="6FCDF0C1" w14:textId="77777777">
        <w:tc>
          <w:tcPr>
            <w:tcW w:w="8640" w:type="dxa"/>
            <w:tcBorders>
              <w:top w:val="single" w:sz="6" w:space="0" w:color="A6192E"/>
              <w:left w:val="single" w:sz="6" w:space="0" w:color="A6192E"/>
              <w:bottom w:val="single" w:sz="6" w:space="0" w:color="A6192E"/>
              <w:right w:val="single" w:sz="6" w:space="0" w:color="A6192E"/>
            </w:tcBorders>
          </w:tcPr>
          <w:p w14:paraId="434CAE77" w14:textId="77777777" w:rsidR="00207BAE" w:rsidRDefault="00000000">
            <w:pPr>
              <w:pStyle w:val="Code"/>
            </w:pPr>
            <w:r>
              <w:t>if (strncmp(seceret, "COSE354", sizeof(seceret)) == 0){</w:t>
            </w:r>
          </w:p>
        </w:tc>
      </w:tr>
    </w:tbl>
    <w:p w14:paraId="4A9A2109" w14:textId="1169DAFE" w:rsidR="00207BAE" w:rsidRDefault="00000000">
      <w:r>
        <w:t xml:space="preserve">Patch Explanation: </w:t>
      </w:r>
      <w:r w:rsidR="00E11A9D" w:rsidRPr="00E11A9D">
        <w:t xml:space="preserve">At </w:t>
      </w:r>
      <w:proofErr w:type="gramStart"/>
      <w:r w:rsidR="00E11A9D" w:rsidRPr="00E11A9D">
        <w:t>first</w:t>
      </w:r>
      <w:proofErr w:type="gramEnd"/>
      <w:r w:rsidR="00E11A9D" w:rsidRPr="00E11A9D">
        <w:t xml:space="preserve"> I thought </w:t>
      </w:r>
      <w:proofErr w:type="spellStart"/>
      <w:proofErr w:type="gramStart"/>
      <w:r w:rsidR="00E11A9D" w:rsidRPr="00E11A9D">
        <w:t>strcmp</w:t>
      </w:r>
      <w:proofErr w:type="spellEnd"/>
      <w:r w:rsidR="00E11A9D" w:rsidRPr="00E11A9D">
        <w:t>(</w:t>
      </w:r>
      <w:proofErr w:type="gramEnd"/>
      <w:r w:rsidR="00E11A9D" w:rsidRPr="00E11A9D">
        <w:t xml:space="preserve">) was </w:t>
      </w:r>
      <w:proofErr w:type="gramStart"/>
      <w:r w:rsidR="00E11A9D" w:rsidRPr="00E11A9D">
        <w:t>fine, but</w:t>
      </w:r>
      <w:proofErr w:type="gramEnd"/>
      <w:r w:rsidR="00E11A9D" w:rsidRPr="00E11A9D">
        <w:t xml:space="preserve"> then realized it could read beyond buffer bounds if strings were</w:t>
      </w:r>
      <w:r w:rsidR="00E11A9D">
        <w:t xml:space="preserve"> not</w:t>
      </w:r>
      <w:r w:rsidR="00E11A9D" w:rsidRPr="00E11A9D">
        <w:t xml:space="preserve"> properly terminated. </w:t>
      </w:r>
      <w:r w:rsidR="00E11A9D">
        <w:t xml:space="preserve">I then switched it to safe function </w:t>
      </w:r>
      <w:proofErr w:type="spellStart"/>
      <w:proofErr w:type="gramStart"/>
      <w:r w:rsidR="00E11A9D" w:rsidRPr="00E11A9D">
        <w:t>strncmp</w:t>
      </w:r>
      <w:proofErr w:type="spellEnd"/>
      <w:r w:rsidR="00E11A9D" w:rsidRPr="00E11A9D">
        <w:t>(</w:t>
      </w:r>
      <w:proofErr w:type="gramEnd"/>
      <w:r w:rsidR="00E11A9D" w:rsidRPr="00E11A9D">
        <w:t>) with a length limit</w:t>
      </w:r>
      <w:r w:rsidR="00E11A9D">
        <w:t>.</w:t>
      </w:r>
    </w:p>
    <w:p w14:paraId="15F238F4" w14:textId="77777777" w:rsidR="00207BAE" w:rsidRDefault="00000000">
      <w:pPr>
        <w:pStyle w:val="Heading3"/>
        <w:spacing w:before="120" w:after="80"/>
      </w:pPr>
      <w:r>
        <w:t>vulnerable2.c — Multiple Buffer Overflow Vulnerabilities</w:t>
      </w:r>
    </w:p>
    <w:p w14:paraId="087FA496" w14:textId="77777777" w:rsidR="00207BAE" w:rsidRDefault="00000000">
      <w:pPr>
        <w:pStyle w:val="Heading4"/>
        <w:spacing w:before="120" w:after="80"/>
      </w:pPr>
      <w:r>
        <w:t>Bounds Checking in Input Loop</w:t>
      </w:r>
    </w:p>
    <w:p w14:paraId="23D9CDF5" w14:textId="77777777" w:rsidR="00207BAE" w:rsidRDefault="00000000">
      <w:r>
        <w:rPr>
          <w:b/>
        </w:rPr>
        <w:t>Vulnerable Code: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207BAE" w14:paraId="3C0C1F19" w14:textId="77777777">
        <w:tc>
          <w:tcPr>
            <w:tcW w:w="8640" w:type="dxa"/>
            <w:tcBorders>
              <w:top w:val="single" w:sz="6" w:space="0" w:color="A6192E"/>
              <w:left w:val="single" w:sz="6" w:space="0" w:color="A6192E"/>
              <w:bottom w:val="single" w:sz="6" w:space="0" w:color="A6192E"/>
              <w:right w:val="single" w:sz="6" w:space="0" w:color="A6192E"/>
            </w:tcBorders>
          </w:tcPr>
          <w:p w14:paraId="75BF0412" w14:textId="77777777" w:rsidR="00207BAE" w:rsidRDefault="00000000">
            <w:pPr>
              <w:pStyle w:val="Code"/>
            </w:pPr>
            <w:r>
              <w:t>while((c = getchar()) != '\n' &amp;&amp; c != EOF) {</w:t>
            </w:r>
            <w:r>
              <w:br/>
              <w:t xml:space="preserve">    buffer[i++] = c;</w:t>
            </w:r>
            <w:r>
              <w:br/>
              <w:t>}</w:t>
            </w:r>
          </w:p>
        </w:tc>
      </w:tr>
    </w:tbl>
    <w:p w14:paraId="3811E5F6" w14:textId="77777777" w:rsidR="00207BAE" w:rsidRDefault="00000000">
      <w:r>
        <w:rPr>
          <w:b/>
        </w:rPr>
        <w:t>Safe Code: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207BAE" w14:paraId="7526E284" w14:textId="77777777">
        <w:tc>
          <w:tcPr>
            <w:tcW w:w="8640" w:type="dxa"/>
            <w:tcBorders>
              <w:top w:val="single" w:sz="6" w:space="0" w:color="A6192E"/>
              <w:left w:val="single" w:sz="6" w:space="0" w:color="A6192E"/>
              <w:bottom w:val="single" w:sz="6" w:space="0" w:color="A6192E"/>
              <w:right w:val="single" w:sz="6" w:space="0" w:color="A6192E"/>
            </w:tcBorders>
          </w:tcPr>
          <w:p w14:paraId="21AFED14" w14:textId="77777777" w:rsidR="00207BAE" w:rsidRDefault="00000000">
            <w:pPr>
              <w:pStyle w:val="Code"/>
            </w:pPr>
            <w:r>
              <w:t>while(i &lt; sizeof(buffer) - 1 &amp;&amp; (c = getchar()) != '\n' &amp;&amp; c != EOF) {</w:t>
            </w:r>
            <w:r>
              <w:br/>
              <w:t xml:space="preserve">    buffer[i++] = c;</w:t>
            </w:r>
            <w:r>
              <w:br/>
            </w:r>
            <w:r>
              <w:lastRenderedPageBreak/>
              <w:t>}</w:t>
            </w:r>
          </w:p>
        </w:tc>
      </w:tr>
    </w:tbl>
    <w:p w14:paraId="6FCCE261" w14:textId="42087E8F" w:rsidR="00207BAE" w:rsidRDefault="00000000">
      <w:r>
        <w:lastRenderedPageBreak/>
        <w:t xml:space="preserve">Patch Explanation: </w:t>
      </w:r>
      <w:r w:rsidR="00E11A9D" w:rsidRPr="00E11A9D">
        <w:t xml:space="preserve">This while loop was reading characters without checking buffer limits. I added </w:t>
      </w:r>
      <w:proofErr w:type="gramStart"/>
      <w:r w:rsidR="00E11A9D" w:rsidRPr="00E11A9D">
        <w:t>a simple bounds</w:t>
      </w:r>
      <w:proofErr w:type="gramEnd"/>
      <w:r w:rsidR="00E11A9D" w:rsidRPr="00E11A9D">
        <w:t xml:space="preserve"> check </w:t>
      </w:r>
      <w:proofErr w:type="spellStart"/>
      <w:r w:rsidR="00E11A9D" w:rsidRPr="00E11A9D">
        <w:t>i</w:t>
      </w:r>
      <w:proofErr w:type="spellEnd"/>
      <w:r w:rsidR="00E11A9D" w:rsidRPr="00E11A9D">
        <w:t xml:space="preserve"> &lt; </w:t>
      </w:r>
      <w:proofErr w:type="spellStart"/>
      <w:r w:rsidR="00E11A9D" w:rsidRPr="00E11A9D">
        <w:t>sizeof</w:t>
      </w:r>
      <w:proofErr w:type="spellEnd"/>
      <w:r w:rsidR="00E11A9D" w:rsidRPr="00E11A9D">
        <w:t>(buffer) - 1 to stop writing when the buffer fills up.</w:t>
      </w:r>
    </w:p>
    <w:p w14:paraId="221589D1" w14:textId="77777777" w:rsidR="00207BAE" w:rsidRDefault="00000000">
      <w:pPr>
        <w:pStyle w:val="Heading4"/>
        <w:spacing w:before="120" w:after="80"/>
      </w:pPr>
      <w:r>
        <w:t>Unsafe String Formatting</w:t>
      </w:r>
    </w:p>
    <w:p w14:paraId="2F54E407" w14:textId="77777777" w:rsidR="00207BAE" w:rsidRDefault="00000000">
      <w:r>
        <w:rPr>
          <w:b/>
        </w:rPr>
        <w:t>Vulnerable Code: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207BAE" w14:paraId="70BFF959" w14:textId="77777777">
        <w:tc>
          <w:tcPr>
            <w:tcW w:w="8640" w:type="dxa"/>
            <w:tcBorders>
              <w:top w:val="single" w:sz="6" w:space="0" w:color="A6192E"/>
              <w:left w:val="single" w:sz="6" w:space="0" w:color="A6192E"/>
              <w:bottom w:val="single" w:sz="6" w:space="0" w:color="A6192E"/>
              <w:right w:val="single" w:sz="6" w:space="0" w:color="A6192E"/>
            </w:tcBorders>
          </w:tcPr>
          <w:p w14:paraId="66BCB6DC" w14:textId="77777777" w:rsidR="00207BAE" w:rsidRDefault="00000000">
            <w:pPr>
              <w:pStyle w:val="Code"/>
            </w:pPr>
            <w:r>
              <w:t>sprintf(buffer, "User input: %s", input);</w:t>
            </w:r>
          </w:p>
        </w:tc>
      </w:tr>
    </w:tbl>
    <w:p w14:paraId="0FCDCCF6" w14:textId="77777777" w:rsidR="00207BAE" w:rsidRDefault="00000000">
      <w:r>
        <w:rPr>
          <w:b/>
        </w:rPr>
        <w:t>Safe Code: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207BAE" w14:paraId="651E5C5C" w14:textId="77777777">
        <w:tc>
          <w:tcPr>
            <w:tcW w:w="8640" w:type="dxa"/>
            <w:tcBorders>
              <w:top w:val="single" w:sz="6" w:space="0" w:color="A6192E"/>
              <w:left w:val="single" w:sz="6" w:space="0" w:color="A6192E"/>
              <w:bottom w:val="single" w:sz="6" w:space="0" w:color="A6192E"/>
              <w:right w:val="single" w:sz="6" w:space="0" w:color="A6192E"/>
            </w:tcBorders>
          </w:tcPr>
          <w:p w14:paraId="653CB5FB" w14:textId="77777777" w:rsidR="00207BAE" w:rsidRDefault="00000000">
            <w:pPr>
              <w:pStyle w:val="Code"/>
            </w:pPr>
            <w:r>
              <w:t>snprintf(buffer, sizeof(buffer), "User input: %s", input);</w:t>
            </w:r>
          </w:p>
        </w:tc>
      </w:tr>
    </w:tbl>
    <w:p w14:paraId="58CA3121" w14:textId="06766238" w:rsidR="00207BAE" w:rsidRDefault="00000000">
      <w:r>
        <w:t xml:space="preserve">Patch Explanation: </w:t>
      </w:r>
      <w:r w:rsidR="00E11A9D" w:rsidRPr="00E11A9D">
        <w:t xml:space="preserve">The </w:t>
      </w:r>
      <w:proofErr w:type="spellStart"/>
      <w:proofErr w:type="gramStart"/>
      <w:r w:rsidR="00E11A9D" w:rsidRPr="00E11A9D">
        <w:t>sprintf</w:t>
      </w:r>
      <w:proofErr w:type="spellEnd"/>
      <w:r w:rsidR="00E11A9D" w:rsidRPr="00E11A9D">
        <w:t>(</w:t>
      </w:r>
      <w:proofErr w:type="gramEnd"/>
      <w:r w:rsidR="00E11A9D" w:rsidRPr="00E11A9D">
        <w:t xml:space="preserve">) function was a clear risk since it doesn't check destination size. I replaced it with </w:t>
      </w:r>
      <w:proofErr w:type="spellStart"/>
      <w:proofErr w:type="gramStart"/>
      <w:r w:rsidR="00E11A9D" w:rsidRPr="00E11A9D">
        <w:t>snprintf</w:t>
      </w:r>
      <w:proofErr w:type="spellEnd"/>
      <w:r w:rsidR="00E11A9D" w:rsidRPr="00E11A9D">
        <w:t>(</w:t>
      </w:r>
      <w:proofErr w:type="gramEnd"/>
      <w:r w:rsidR="00E11A9D" w:rsidRPr="00E11A9D">
        <w:t>) which includes buffer size limits to prevent overflow.</w:t>
      </w:r>
    </w:p>
    <w:p w14:paraId="5FCB948E" w14:textId="77777777" w:rsidR="00207BAE" w:rsidRDefault="00000000">
      <w:pPr>
        <w:pStyle w:val="Heading4"/>
        <w:spacing w:before="120" w:after="80"/>
      </w:pPr>
      <w:r>
        <w:t>Unsafe Input and String Copying</w:t>
      </w:r>
    </w:p>
    <w:p w14:paraId="200EF610" w14:textId="77777777" w:rsidR="00207BAE" w:rsidRDefault="00000000">
      <w:r>
        <w:rPr>
          <w:b/>
        </w:rPr>
        <w:t>Vulnerable Code: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207BAE" w14:paraId="6F4AFC2E" w14:textId="77777777">
        <w:tc>
          <w:tcPr>
            <w:tcW w:w="8640" w:type="dxa"/>
            <w:tcBorders>
              <w:top w:val="single" w:sz="6" w:space="0" w:color="A6192E"/>
              <w:left w:val="single" w:sz="6" w:space="0" w:color="A6192E"/>
              <w:bottom w:val="single" w:sz="6" w:space="0" w:color="A6192E"/>
              <w:right w:val="single" w:sz="6" w:space="0" w:color="A6192E"/>
            </w:tcBorders>
          </w:tcPr>
          <w:p w14:paraId="79027B8E" w14:textId="77777777" w:rsidR="00207BAE" w:rsidRDefault="00000000">
            <w:pPr>
              <w:pStyle w:val="Code"/>
            </w:pPr>
            <w:r>
              <w:t>scanf("%s", input);</w:t>
            </w:r>
            <w:r>
              <w:br/>
              <w:t>strcpy(buffer, input);</w:t>
            </w:r>
          </w:p>
        </w:tc>
      </w:tr>
    </w:tbl>
    <w:p w14:paraId="2AB96BD2" w14:textId="77777777" w:rsidR="00207BAE" w:rsidRDefault="00000000">
      <w:r>
        <w:rPr>
          <w:b/>
        </w:rPr>
        <w:t>Safe Code: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207BAE" w14:paraId="4FAFB5E8" w14:textId="77777777">
        <w:tc>
          <w:tcPr>
            <w:tcW w:w="8640" w:type="dxa"/>
            <w:tcBorders>
              <w:top w:val="single" w:sz="6" w:space="0" w:color="A6192E"/>
              <w:left w:val="single" w:sz="6" w:space="0" w:color="A6192E"/>
              <w:bottom w:val="single" w:sz="6" w:space="0" w:color="A6192E"/>
              <w:right w:val="single" w:sz="6" w:space="0" w:color="A6192E"/>
            </w:tcBorders>
          </w:tcPr>
          <w:p w14:paraId="266A1B8D" w14:textId="77777777" w:rsidR="00207BAE" w:rsidRDefault="00000000">
            <w:pPr>
              <w:pStyle w:val="Code"/>
            </w:pPr>
            <w:r>
              <w:t>scanf("%9s", input);</w:t>
            </w:r>
            <w:r>
              <w:br/>
              <w:t>strncpy(buffer, input, sizeof(buffer) - 1);</w:t>
            </w:r>
            <w:r>
              <w:br/>
              <w:t>buffer[sizeof(buffer) - 1] = '\0';</w:t>
            </w:r>
          </w:p>
        </w:tc>
      </w:tr>
    </w:tbl>
    <w:p w14:paraId="22E25C46" w14:textId="5FFBE772" w:rsidR="00207BAE" w:rsidRDefault="00000000">
      <w:r>
        <w:t xml:space="preserve">Patch Explanation: </w:t>
      </w:r>
      <w:r w:rsidR="002A47C3" w:rsidRPr="002A47C3">
        <w:t xml:space="preserve">This had multiple issues - </w:t>
      </w:r>
      <w:proofErr w:type="spellStart"/>
      <w:proofErr w:type="gramStart"/>
      <w:r w:rsidR="002A47C3" w:rsidRPr="002A47C3">
        <w:t>scanf</w:t>
      </w:r>
      <w:proofErr w:type="spellEnd"/>
      <w:r w:rsidR="002A47C3" w:rsidRPr="002A47C3">
        <w:t>(</w:t>
      </w:r>
      <w:proofErr w:type="gramEnd"/>
      <w:r w:rsidR="002A47C3" w:rsidRPr="002A47C3">
        <w:t xml:space="preserve">) without limits and </w:t>
      </w:r>
      <w:proofErr w:type="spellStart"/>
      <w:proofErr w:type="gramStart"/>
      <w:r w:rsidR="002A47C3" w:rsidRPr="002A47C3">
        <w:t>strcpy</w:t>
      </w:r>
      <w:proofErr w:type="spellEnd"/>
      <w:r w:rsidR="002A47C3" w:rsidRPr="002A47C3">
        <w:t>(</w:t>
      </w:r>
      <w:proofErr w:type="gramEnd"/>
      <w:r w:rsidR="002A47C3" w:rsidRPr="002A47C3">
        <w:t xml:space="preserve">) without bounds. I added field width to </w:t>
      </w:r>
      <w:proofErr w:type="spellStart"/>
      <w:proofErr w:type="gramStart"/>
      <w:r w:rsidR="002A47C3" w:rsidRPr="002A47C3">
        <w:t>scanf</w:t>
      </w:r>
      <w:proofErr w:type="spellEnd"/>
      <w:r w:rsidR="002A47C3" w:rsidRPr="002A47C3">
        <w:t>(</w:t>
      </w:r>
      <w:proofErr w:type="gramEnd"/>
      <w:r w:rsidR="002A47C3">
        <w:t>)</w:t>
      </w:r>
      <w:r w:rsidR="002A47C3" w:rsidRPr="002A47C3">
        <w:t xml:space="preserve">. </w:t>
      </w:r>
      <w:r>
        <w:t xml:space="preserve">Initially I thought </w:t>
      </w:r>
      <w:proofErr w:type="spellStart"/>
      <w:proofErr w:type="gramStart"/>
      <w:r>
        <w:t>strncpy</w:t>
      </w:r>
      <w:proofErr w:type="spellEnd"/>
      <w:r>
        <w:t>(</w:t>
      </w:r>
      <w:proofErr w:type="gramEnd"/>
      <w:r>
        <w:t xml:space="preserve">) would </w:t>
      </w:r>
      <w:r w:rsidR="00220E0B">
        <w:t>be fine</w:t>
      </w:r>
      <w:r>
        <w:t>, but it doe</w:t>
      </w:r>
      <w:r w:rsidR="00220E0B">
        <w:t>s no</w:t>
      </w:r>
      <w:r>
        <w:t>t guarantee a trailing '\0' if truncate</w:t>
      </w:r>
      <w:r w:rsidR="002A47C3">
        <w:t xml:space="preserve">, so that necessitated </w:t>
      </w:r>
      <w:r w:rsidR="002A47C3" w:rsidRPr="002A47C3">
        <w:t>explicit null-termination</w:t>
      </w:r>
      <w:r w:rsidR="002A47C3">
        <w:t>.</w:t>
      </w:r>
    </w:p>
    <w:p w14:paraId="60FABED9" w14:textId="77777777" w:rsidR="00207BAE" w:rsidRDefault="00000000">
      <w:pPr>
        <w:pStyle w:val="Heading3"/>
        <w:spacing w:before="120" w:after="80"/>
      </w:pPr>
      <w:r>
        <w:t>vulnerable3.c — Integer Overflow/Underflow Vulnerabilities</w:t>
      </w:r>
    </w:p>
    <w:p w14:paraId="0E78675F" w14:textId="77777777" w:rsidR="00207BAE" w:rsidRDefault="00000000">
      <w:pPr>
        <w:pStyle w:val="Heading4"/>
        <w:spacing w:before="120" w:after="80"/>
      </w:pPr>
      <w:r>
        <w:t>Unsafe Unsigned Addition</w:t>
      </w:r>
    </w:p>
    <w:p w14:paraId="3C226780" w14:textId="77777777" w:rsidR="00207BAE" w:rsidRDefault="00000000">
      <w:r>
        <w:rPr>
          <w:b/>
        </w:rPr>
        <w:t>Vulnerable Code: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207BAE" w14:paraId="2DACDA43" w14:textId="77777777">
        <w:tc>
          <w:tcPr>
            <w:tcW w:w="8640" w:type="dxa"/>
            <w:tcBorders>
              <w:top w:val="single" w:sz="6" w:space="0" w:color="A6192E"/>
              <w:left w:val="single" w:sz="6" w:space="0" w:color="A6192E"/>
              <w:bottom w:val="single" w:sz="6" w:space="0" w:color="A6192E"/>
              <w:right w:val="single" w:sz="6" w:space="0" w:color="A6192E"/>
            </w:tcBorders>
          </w:tcPr>
          <w:p w14:paraId="0EE977FD" w14:textId="77777777" w:rsidR="00207BAE" w:rsidRDefault="00000000">
            <w:pPr>
              <w:pStyle w:val="Code"/>
            </w:pPr>
            <w:r>
              <w:t>a-&gt;balance += amount;</w:t>
            </w:r>
          </w:p>
        </w:tc>
      </w:tr>
    </w:tbl>
    <w:p w14:paraId="5B3DFC67" w14:textId="77777777" w:rsidR="00207BAE" w:rsidRDefault="00000000">
      <w:r>
        <w:rPr>
          <w:b/>
        </w:rPr>
        <w:t>Safe Code: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207BAE" w14:paraId="13A7A29B" w14:textId="77777777">
        <w:tc>
          <w:tcPr>
            <w:tcW w:w="8640" w:type="dxa"/>
            <w:tcBorders>
              <w:top w:val="single" w:sz="6" w:space="0" w:color="A6192E"/>
              <w:left w:val="single" w:sz="6" w:space="0" w:color="A6192E"/>
              <w:bottom w:val="single" w:sz="6" w:space="0" w:color="A6192E"/>
              <w:right w:val="single" w:sz="6" w:space="0" w:color="A6192E"/>
            </w:tcBorders>
          </w:tcPr>
          <w:p w14:paraId="7408E0DE" w14:textId="77777777" w:rsidR="00207BAE" w:rsidRDefault="00000000">
            <w:pPr>
              <w:pStyle w:val="Code"/>
            </w:pPr>
            <w:r>
              <w:t>if (a-&gt;balance &gt; UINT32_MAX - amount) {</w:t>
            </w:r>
            <w:r>
              <w:br/>
              <w:t xml:space="preserve">    return -2; // Overflow</w:t>
            </w:r>
            <w:r>
              <w:br/>
              <w:t>}</w:t>
            </w:r>
            <w:r>
              <w:br/>
              <w:t>a-&gt;balance += amount;</w:t>
            </w:r>
          </w:p>
        </w:tc>
      </w:tr>
    </w:tbl>
    <w:p w14:paraId="2115D4D3" w14:textId="77777777" w:rsidR="00207BAE" w:rsidRDefault="00000000">
      <w:r>
        <w:t>Patch Explanation: Checked for overflow before addition to prevent wraparound.</w:t>
      </w:r>
    </w:p>
    <w:p w14:paraId="5D926530" w14:textId="77777777" w:rsidR="00207BAE" w:rsidRDefault="00000000">
      <w:pPr>
        <w:pStyle w:val="Heading4"/>
        <w:spacing w:before="120" w:after="80"/>
      </w:pPr>
      <w:r>
        <w:t>Unsafe Unsigned Subtraction</w:t>
      </w:r>
    </w:p>
    <w:p w14:paraId="5440C7AA" w14:textId="77777777" w:rsidR="00207BAE" w:rsidRDefault="00000000">
      <w:r>
        <w:rPr>
          <w:b/>
        </w:rPr>
        <w:t>Vulnerable Code: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207BAE" w14:paraId="1D70AB01" w14:textId="77777777">
        <w:tc>
          <w:tcPr>
            <w:tcW w:w="8640" w:type="dxa"/>
            <w:tcBorders>
              <w:top w:val="single" w:sz="6" w:space="0" w:color="A6192E"/>
              <w:left w:val="single" w:sz="6" w:space="0" w:color="A6192E"/>
              <w:bottom w:val="single" w:sz="6" w:space="0" w:color="A6192E"/>
              <w:right w:val="single" w:sz="6" w:space="0" w:color="A6192E"/>
            </w:tcBorders>
          </w:tcPr>
          <w:p w14:paraId="5438ADCE" w14:textId="77777777" w:rsidR="00207BAE" w:rsidRDefault="00000000">
            <w:pPr>
              <w:pStyle w:val="Code"/>
            </w:pPr>
            <w:r>
              <w:t>uint32_t new_balance = a-&gt;balance - amount;</w:t>
            </w:r>
            <w:r>
              <w:br/>
              <w:t>if (new_balance &lt; 0) return -2;</w:t>
            </w:r>
          </w:p>
        </w:tc>
      </w:tr>
    </w:tbl>
    <w:p w14:paraId="065CFFD0" w14:textId="77777777" w:rsidR="00207BAE" w:rsidRDefault="00000000">
      <w:r>
        <w:rPr>
          <w:b/>
        </w:rPr>
        <w:t>Safe Code: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207BAE" w14:paraId="63882083" w14:textId="77777777">
        <w:tc>
          <w:tcPr>
            <w:tcW w:w="8640" w:type="dxa"/>
            <w:tcBorders>
              <w:top w:val="single" w:sz="6" w:space="0" w:color="A6192E"/>
              <w:left w:val="single" w:sz="6" w:space="0" w:color="A6192E"/>
              <w:bottom w:val="single" w:sz="6" w:space="0" w:color="A6192E"/>
              <w:right w:val="single" w:sz="6" w:space="0" w:color="A6192E"/>
            </w:tcBorders>
          </w:tcPr>
          <w:p w14:paraId="38CE75C0" w14:textId="77777777" w:rsidR="00207BAE" w:rsidRDefault="00000000">
            <w:pPr>
              <w:pStyle w:val="Code"/>
            </w:pPr>
            <w:r>
              <w:t>if (a-&gt;balance &lt; (uint32_t)amount) {</w:t>
            </w:r>
            <w:r>
              <w:br/>
              <w:t xml:space="preserve">    return -2; // Underflow</w:t>
            </w:r>
            <w:r>
              <w:br/>
              <w:t>}</w:t>
            </w:r>
            <w:r>
              <w:br/>
              <w:t>uint32_t new_balance = a-&gt;balance - amount;</w:t>
            </w:r>
          </w:p>
        </w:tc>
      </w:tr>
    </w:tbl>
    <w:p w14:paraId="5EB4A046" w14:textId="42BF701E" w:rsidR="00220E0B" w:rsidRDefault="00000000" w:rsidP="00220E0B">
      <w:r>
        <w:t xml:space="preserve">Patch Explanation: </w:t>
      </w:r>
      <w:r w:rsidR="00220E0B">
        <w:t>Checked for underflow before subtraction to prevent wraparound.</w:t>
      </w:r>
    </w:p>
    <w:p w14:paraId="5128348B" w14:textId="52757F36" w:rsidR="00207BAE" w:rsidRDefault="00000000" w:rsidP="00220E0B">
      <w:pPr>
        <w:pStyle w:val="Heading4"/>
      </w:pPr>
      <w:r>
        <w:lastRenderedPageBreak/>
        <w:t>Unsafe Signed to Unsigned Conversion</w:t>
      </w:r>
    </w:p>
    <w:p w14:paraId="2752D39C" w14:textId="77777777" w:rsidR="00207BAE" w:rsidRDefault="00000000">
      <w:r>
        <w:rPr>
          <w:b/>
        </w:rPr>
        <w:t>Vulnerable Code: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207BAE" w14:paraId="45F726D6" w14:textId="77777777">
        <w:tc>
          <w:tcPr>
            <w:tcW w:w="8640" w:type="dxa"/>
            <w:tcBorders>
              <w:top w:val="single" w:sz="6" w:space="0" w:color="A6192E"/>
              <w:left w:val="single" w:sz="6" w:space="0" w:color="A6192E"/>
              <w:bottom w:val="single" w:sz="6" w:space="0" w:color="A6192E"/>
              <w:right w:val="single" w:sz="6" w:space="0" w:color="A6192E"/>
            </w:tcBorders>
          </w:tcPr>
          <w:p w14:paraId="2F8CC1E4" w14:textId="77777777" w:rsidR="00207BAE" w:rsidRDefault="00000000">
            <w:pPr>
              <w:pStyle w:val="Code"/>
            </w:pPr>
            <w:r>
              <w:t>uint32_t new_balance = a-&gt;balance + delta;</w:t>
            </w:r>
          </w:p>
        </w:tc>
      </w:tr>
    </w:tbl>
    <w:p w14:paraId="3599C5DF" w14:textId="77777777" w:rsidR="00207BAE" w:rsidRDefault="00000000">
      <w:r>
        <w:rPr>
          <w:b/>
        </w:rPr>
        <w:t>Safe Code: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207BAE" w14:paraId="6DD119EE" w14:textId="77777777">
        <w:tc>
          <w:tcPr>
            <w:tcW w:w="8640" w:type="dxa"/>
            <w:tcBorders>
              <w:top w:val="single" w:sz="6" w:space="0" w:color="A6192E"/>
              <w:left w:val="single" w:sz="6" w:space="0" w:color="A6192E"/>
              <w:bottom w:val="single" w:sz="6" w:space="0" w:color="A6192E"/>
              <w:right w:val="single" w:sz="6" w:space="0" w:color="A6192E"/>
            </w:tcBorders>
          </w:tcPr>
          <w:p w14:paraId="6748C597" w14:textId="77777777" w:rsidR="00207BAE" w:rsidRDefault="00000000">
            <w:pPr>
              <w:pStyle w:val="Code"/>
            </w:pPr>
            <w:r>
              <w:t>if (delta &gt;= 0) {</w:t>
            </w:r>
            <w:r>
              <w:br/>
              <w:t xml:space="preserve">    if (a-&gt;balance &gt; UINT32_MAX - (uint32_t)delta) {</w:t>
            </w:r>
            <w:r>
              <w:br/>
              <w:t xml:space="preserve">        return -1; // Overflow</w:t>
            </w:r>
            <w:r>
              <w:br/>
              <w:t xml:space="preserve">    }</w:t>
            </w:r>
            <w:r>
              <w:br/>
              <w:t>} else {</w:t>
            </w:r>
            <w:r>
              <w:br/>
              <w:t xml:space="preserve">    if (a-&gt;balance &lt; (uint32_t)(-delta)) {</w:t>
            </w:r>
            <w:r>
              <w:br/>
              <w:t xml:space="preserve">        return -2; // Underflow</w:t>
            </w:r>
            <w:r>
              <w:br/>
              <w:t xml:space="preserve">    }</w:t>
            </w:r>
            <w:r>
              <w:br/>
              <w:t>}</w:t>
            </w:r>
            <w:r>
              <w:br/>
              <w:t>uint32_t new_balance = a-&gt;balance + delta;</w:t>
            </w:r>
          </w:p>
        </w:tc>
      </w:tr>
    </w:tbl>
    <w:p w14:paraId="09DCA4C5" w14:textId="7C12BEB5" w:rsidR="00207BAE" w:rsidRDefault="00000000">
      <w:r>
        <w:t>Patch Explanation: Checked both overflow and underflow</w:t>
      </w:r>
      <w:r w:rsidR="00220E0B">
        <w:t>.</w:t>
      </w:r>
    </w:p>
    <w:p w14:paraId="70A9BCDB" w14:textId="77777777" w:rsidR="00207BAE" w:rsidRDefault="00000000">
      <w:pPr>
        <w:pStyle w:val="Heading3"/>
        <w:spacing w:before="120" w:after="80"/>
      </w:pPr>
      <w:r>
        <w:t>vulnerable4.c — Format String Vulnerabilities</w:t>
      </w:r>
    </w:p>
    <w:p w14:paraId="3ABF0C9A" w14:textId="77777777" w:rsidR="00207BAE" w:rsidRDefault="00000000">
      <w:pPr>
        <w:pStyle w:val="Heading4"/>
        <w:spacing w:before="120" w:after="80"/>
      </w:pPr>
      <w:r>
        <w:t>Unsafe File Output</w:t>
      </w:r>
    </w:p>
    <w:p w14:paraId="4E535120" w14:textId="77777777" w:rsidR="00207BAE" w:rsidRDefault="00000000">
      <w:r>
        <w:rPr>
          <w:b/>
        </w:rPr>
        <w:t>Vulnerable Code: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207BAE" w14:paraId="039E69FB" w14:textId="77777777">
        <w:tc>
          <w:tcPr>
            <w:tcW w:w="8640" w:type="dxa"/>
            <w:tcBorders>
              <w:top w:val="single" w:sz="6" w:space="0" w:color="A6192E"/>
              <w:left w:val="single" w:sz="6" w:space="0" w:color="A6192E"/>
              <w:bottom w:val="single" w:sz="6" w:space="0" w:color="A6192E"/>
              <w:right w:val="single" w:sz="6" w:space="0" w:color="A6192E"/>
            </w:tcBorders>
          </w:tcPr>
          <w:p w14:paraId="6D5C2904" w14:textId="77777777" w:rsidR="00207BAE" w:rsidRDefault="00000000">
            <w:pPr>
              <w:pStyle w:val="Code"/>
            </w:pPr>
            <w:r>
              <w:t>fprintf(f, input);</w:t>
            </w:r>
          </w:p>
        </w:tc>
      </w:tr>
    </w:tbl>
    <w:p w14:paraId="6F546878" w14:textId="77777777" w:rsidR="00207BAE" w:rsidRDefault="00000000">
      <w:r>
        <w:rPr>
          <w:b/>
        </w:rPr>
        <w:t>Safe Code: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207BAE" w14:paraId="5FB0E6CF" w14:textId="77777777">
        <w:tc>
          <w:tcPr>
            <w:tcW w:w="8640" w:type="dxa"/>
            <w:tcBorders>
              <w:top w:val="single" w:sz="6" w:space="0" w:color="A6192E"/>
              <w:left w:val="single" w:sz="6" w:space="0" w:color="A6192E"/>
              <w:bottom w:val="single" w:sz="6" w:space="0" w:color="A6192E"/>
              <w:right w:val="single" w:sz="6" w:space="0" w:color="A6192E"/>
            </w:tcBorders>
          </w:tcPr>
          <w:p w14:paraId="1438BCD5" w14:textId="77777777" w:rsidR="00207BAE" w:rsidRDefault="00000000">
            <w:pPr>
              <w:pStyle w:val="Code"/>
            </w:pPr>
            <w:r>
              <w:t>fprintf(f, "%s", input);</w:t>
            </w:r>
          </w:p>
        </w:tc>
      </w:tr>
    </w:tbl>
    <w:p w14:paraId="20936C37" w14:textId="6D73D2C8" w:rsidR="00207BAE" w:rsidRDefault="00000000">
      <w:r>
        <w:t xml:space="preserve">Patch Explanation: Prevent format string injection by using </w:t>
      </w:r>
      <w:r w:rsidR="00220E0B">
        <w:t>%</w:t>
      </w:r>
      <w:proofErr w:type="gramStart"/>
      <w:r w:rsidR="00220E0B">
        <w:t xml:space="preserve">s </w:t>
      </w:r>
      <w:r>
        <w:t xml:space="preserve"> and</w:t>
      </w:r>
      <w:proofErr w:type="gramEnd"/>
      <w:r>
        <w:t xml:space="preserve"> passing user data as an arg</w:t>
      </w:r>
      <w:r w:rsidR="00220E0B">
        <w:t>.</w:t>
      </w:r>
    </w:p>
    <w:p w14:paraId="52AB4BBA" w14:textId="77777777" w:rsidR="00207BAE" w:rsidRDefault="00000000">
      <w:pPr>
        <w:pStyle w:val="Heading4"/>
        <w:spacing w:before="120" w:after="80"/>
      </w:pPr>
      <w:r>
        <w:t>Unsafe System Logging</w:t>
      </w:r>
    </w:p>
    <w:p w14:paraId="1084FEEE" w14:textId="77777777" w:rsidR="00207BAE" w:rsidRDefault="00000000">
      <w:r>
        <w:rPr>
          <w:b/>
        </w:rPr>
        <w:t>Vulnerable Code: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207BAE" w14:paraId="56E618CD" w14:textId="77777777">
        <w:tc>
          <w:tcPr>
            <w:tcW w:w="8640" w:type="dxa"/>
            <w:tcBorders>
              <w:top w:val="single" w:sz="6" w:space="0" w:color="A6192E"/>
              <w:left w:val="single" w:sz="6" w:space="0" w:color="A6192E"/>
              <w:bottom w:val="single" w:sz="6" w:space="0" w:color="A6192E"/>
              <w:right w:val="single" w:sz="6" w:space="0" w:color="A6192E"/>
            </w:tcBorders>
          </w:tcPr>
          <w:p w14:paraId="5934BA90" w14:textId="77777777" w:rsidR="00207BAE" w:rsidRDefault="00000000">
            <w:pPr>
              <w:pStyle w:val="Code"/>
            </w:pPr>
            <w:r>
              <w:t>syslog(LOG_INFO, input);</w:t>
            </w:r>
          </w:p>
        </w:tc>
      </w:tr>
    </w:tbl>
    <w:p w14:paraId="54525F4A" w14:textId="77777777" w:rsidR="00207BAE" w:rsidRDefault="00000000">
      <w:r>
        <w:rPr>
          <w:b/>
        </w:rPr>
        <w:t>Safe Code: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207BAE" w14:paraId="6A01C712" w14:textId="77777777">
        <w:tc>
          <w:tcPr>
            <w:tcW w:w="8640" w:type="dxa"/>
            <w:tcBorders>
              <w:top w:val="single" w:sz="6" w:space="0" w:color="A6192E"/>
              <w:left w:val="single" w:sz="6" w:space="0" w:color="A6192E"/>
              <w:bottom w:val="single" w:sz="6" w:space="0" w:color="A6192E"/>
              <w:right w:val="single" w:sz="6" w:space="0" w:color="A6192E"/>
            </w:tcBorders>
          </w:tcPr>
          <w:p w14:paraId="771E8C85" w14:textId="77777777" w:rsidR="00207BAE" w:rsidRDefault="00000000">
            <w:pPr>
              <w:pStyle w:val="Code"/>
            </w:pPr>
            <w:r>
              <w:t>syslog(LOG_INFO, "%s", input);</w:t>
            </w:r>
          </w:p>
        </w:tc>
      </w:tr>
    </w:tbl>
    <w:p w14:paraId="613EE803" w14:textId="13BAA8B7" w:rsidR="00207BAE" w:rsidRDefault="00000000">
      <w:r>
        <w:t xml:space="preserve">Patch Explanation: </w:t>
      </w:r>
      <w:r w:rsidR="002A47C3" w:rsidRPr="002A47C3">
        <w:t xml:space="preserve">Same issue as the file output - user input was being treated as a format </w:t>
      </w:r>
      <w:proofErr w:type="gramStart"/>
      <w:r w:rsidR="002A47C3" w:rsidRPr="002A47C3">
        <w:t>string</w:t>
      </w:r>
      <w:r w:rsidR="002A47C3">
        <w:t>, and</w:t>
      </w:r>
      <w:proofErr w:type="gramEnd"/>
      <w:r w:rsidR="002A47C3">
        <w:t xml:space="preserve"> made the same fixes.</w:t>
      </w:r>
    </w:p>
    <w:p w14:paraId="45579933" w14:textId="77777777" w:rsidR="00207BAE" w:rsidRDefault="00000000">
      <w:pPr>
        <w:pStyle w:val="Heading3"/>
        <w:spacing w:before="120" w:after="80"/>
      </w:pPr>
      <w:r>
        <w:t>vulnerable5.c — Race Condition (TOCTOU)</w:t>
      </w:r>
    </w:p>
    <w:p w14:paraId="52898EA4" w14:textId="6EB9B46A" w:rsidR="00220E0B" w:rsidRPr="00220E0B" w:rsidRDefault="00220E0B" w:rsidP="00220E0B">
      <w:pPr>
        <w:pStyle w:val="Heading4"/>
        <w:spacing w:before="120" w:after="80"/>
      </w:pPr>
      <w:r>
        <w:t>TOCTOU</w:t>
      </w:r>
    </w:p>
    <w:p w14:paraId="41CBC582" w14:textId="77777777" w:rsidR="00207BAE" w:rsidRDefault="00000000">
      <w:r>
        <w:rPr>
          <w:b/>
        </w:rPr>
        <w:t>Vulnerable Code: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207BAE" w14:paraId="58509B09" w14:textId="77777777">
        <w:tc>
          <w:tcPr>
            <w:tcW w:w="8640" w:type="dxa"/>
            <w:tcBorders>
              <w:top w:val="single" w:sz="6" w:space="0" w:color="A6192E"/>
              <w:left w:val="single" w:sz="6" w:space="0" w:color="A6192E"/>
              <w:bottom w:val="single" w:sz="6" w:space="0" w:color="A6192E"/>
              <w:right w:val="single" w:sz="6" w:space="0" w:color="A6192E"/>
            </w:tcBorders>
          </w:tcPr>
          <w:p w14:paraId="4164EFCE" w14:textId="77777777" w:rsidR="00207BAE" w:rsidRDefault="00000000">
            <w:pPr>
              <w:pStyle w:val="Code"/>
            </w:pPr>
            <w:r>
              <w:t>if (concert.available_seats &gt; 0) {</w:t>
            </w:r>
            <w:r>
              <w:br/>
              <w:t xml:space="preserve">    usleep(500000); </w:t>
            </w:r>
            <w:r>
              <w:br/>
              <w:t xml:space="preserve">    concert.available_seats--;</w:t>
            </w:r>
            <w:r>
              <w:br/>
              <w:t xml:space="preserve">    concert.total_sold++;</w:t>
            </w:r>
            <w:r>
              <w:br/>
              <w:t>}</w:t>
            </w:r>
          </w:p>
        </w:tc>
      </w:tr>
    </w:tbl>
    <w:p w14:paraId="27588302" w14:textId="77777777" w:rsidR="00207BAE" w:rsidRDefault="00000000">
      <w:r>
        <w:rPr>
          <w:b/>
        </w:rPr>
        <w:t>Safe Code: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207BAE" w14:paraId="5C92578B" w14:textId="77777777">
        <w:tc>
          <w:tcPr>
            <w:tcW w:w="8640" w:type="dxa"/>
            <w:tcBorders>
              <w:top w:val="single" w:sz="6" w:space="0" w:color="A6192E"/>
              <w:left w:val="single" w:sz="6" w:space="0" w:color="A6192E"/>
              <w:bottom w:val="single" w:sz="6" w:space="0" w:color="A6192E"/>
              <w:right w:val="single" w:sz="6" w:space="0" w:color="A6192E"/>
            </w:tcBorders>
          </w:tcPr>
          <w:p w14:paraId="09A6BC4C" w14:textId="77777777" w:rsidR="00207BAE" w:rsidRDefault="00000000">
            <w:pPr>
              <w:pStyle w:val="Code"/>
            </w:pPr>
            <w:r>
              <w:t>pthread_mutex_lock(&amp;concert.mutex);</w:t>
            </w:r>
            <w:r>
              <w:br/>
              <w:t>if (concert.available_seats &gt; 0) {</w:t>
            </w:r>
            <w:r>
              <w:br/>
              <w:t xml:space="preserve">    usleep(500000);</w:t>
            </w:r>
            <w:r>
              <w:br/>
              <w:t xml:space="preserve">    concert.available_seats--;</w:t>
            </w:r>
            <w:r>
              <w:br/>
              <w:t xml:space="preserve">    concert.total_sold++;</w:t>
            </w:r>
            <w:r>
              <w:br/>
            </w:r>
            <w:r>
              <w:lastRenderedPageBreak/>
              <w:t>}</w:t>
            </w:r>
            <w:r>
              <w:br/>
              <w:t>pthread_mutex_unlock(&amp;concert.mutex);</w:t>
            </w:r>
          </w:p>
        </w:tc>
      </w:tr>
    </w:tbl>
    <w:p w14:paraId="75356894" w14:textId="3680FECB" w:rsidR="00207BAE" w:rsidRDefault="00000000">
      <w:r>
        <w:lastRenderedPageBreak/>
        <w:t xml:space="preserve">Patch Explanation: </w:t>
      </w:r>
      <w:r w:rsidR="00220E0B">
        <w:t>Added a</w:t>
      </w:r>
      <w:r>
        <w:t xml:space="preserve"> mutex</w:t>
      </w:r>
      <w:r w:rsidR="00220E0B">
        <w:t xml:space="preserve"> from lecture – took a long time to figure out how to do!!</w:t>
      </w:r>
    </w:p>
    <w:p w14:paraId="1CF9E3FD" w14:textId="77777777" w:rsidR="00207BAE" w:rsidRDefault="00000000">
      <w:pPr>
        <w:pStyle w:val="Heading2"/>
        <w:spacing w:before="120" w:after="80"/>
      </w:pPr>
      <w:r>
        <w:t>Python / Flask Web Application Vulnerabilities</w:t>
      </w:r>
    </w:p>
    <w:p w14:paraId="39AC1BE1" w14:textId="3984F214" w:rsidR="00207BAE" w:rsidRDefault="00000000">
      <w:pPr>
        <w:pStyle w:val="Heading3"/>
        <w:spacing w:before="120" w:after="80"/>
      </w:pPr>
      <w:r>
        <w:t xml:space="preserve">VULNERABILITY 1: SQL </w:t>
      </w:r>
      <w:r w:rsidR="00220E0B">
        <w:t>Injection in Login</w:t>
      </w:r>
    </w:p>
    <w:p w14:paraId="615C02AB" w14:textId="77777777" w:rsidR="00207BAE" w:rsidRDefault="00000000">
      <w:r>
        <w:rPr>
          <w:b/>
        </w:rPr>
        <w:t>Vulnerable Code: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207BAE" w14:paraId="0EB8E96D" w14:textId="77777777">
        <w:tc>
          <w:tcPr>
            <w:tcW w:w="8640" w:type="dxa"/>
            <w:tcBorders>
              <w:top w:val="single" w:sz="6" w:space="0" w:color="A6192E"/>
              <w:left w:val="single" w:sz="6" w:space="0" w:color="A6192E"/>
              <w:bottom w:val="single" w:sz="6" w:space="0" w:color="A6192E"/>
              <w:right w:val="single" w:sz="6" w:space="0" w:color="A6192E"/>
            </w:tcBorders>
          </w:tcPr>
          <w:p w14:paraId="21DF4DD0" w14:textId="77777777" w:rsidR="00207BAE" w:rsidRDefault="00000000">
            <w:pPr>
              <w:pStyle w:val="Code"/>
            </w:pPr>
            <w:r>
              <w:t>@app.route('/Login', methods=['GET', 'POST'])</w:t>
            </w:r>
            <w:r>
              <w:br/>
              <w:t>def login():</w:t>
            </w:r>
            <w:r>
              <w:br/>
              <w:t xml:space="preserve">    # ... </w:t>
            </w:r>
            <w:r>
              <w:br/>
              <w:t xml:space="preserve">    query = "SELECT * FROM users WHERE username = '" + username + "' AND password = '" + password + "'"</w:t>
            </w:r>
            <w:r>
              <w:br/>
              <w:t xml:space="preserve">    cur.execute(query)</w:t>
            </w:r>
          </w:p>
        </w:tc>
      </w:tr>
    </w:tbl>
    <w:p w14:paraId="66DFAB4D" w14:textId="77777777" w:rsidR="00207BAE" w:rsidRDefault="00000000">
      <w:r>
        <w:rPr>
          <w:b/>
        </w:rPr>
        <w:t>Safe Code: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207BAE" w14:paraId="0DF7F2D7" w14:textId="77777777">
        <w:tc>
          <w:tcPr>
            <w:tcW w:w="8640" w:type="dxa"/>
            <w:tcBorders>
              <w:top w:val="single" w:sz="6" w:space="0" w:color="A6192E"/>
              <w:left w:val="single" w:sz="6" w:space="0" w:color="A6192E"/>
              <w:bottom w:val="single" w:sz="6" w:space="0" w:color="A6192E"/>
              <w:right w:val="single" w:sz="6" w:space="0" w:color="A6192E"/>
            </w:tcBorders>
          </w:tcPr>
          <w:p w14:paraId="2DBB855C" w14:textId="77777777" w:rsidR="00207BAE" w:rsidRDefault="00000000">
            <w:pPr>
              <w:pStyle w:val="Code"/>
            </w:pPr>
            <w:r>
              <w:t>@app.route('/Login', methods=['GET', 'POST'])</w:t>
            </w:r>
            <w:r>
              <w:br/>
              <w:t>def login():</w:t>
            </w:r>
            <w:r>
              <w:br/>
              <w:t xml:space="preserve">    # ...</w:t>
            </w:r>
            <w:r>
              <w:br/>
              <w:t xml:space="preserve">    query = "SELECT * FROM users WHERE username = ? AND password = ?"</w:t>
            </w:r>
            <w:r>
              <w:br/>
              <w:t xml:space="preserve">    cur.execute(query, (username, password))</w:t>
            </w:r>
          </w:p>
        </w:tc>
      </w:tr>
    </w:tbl>
    <w:p w14:paraId="7C2BE277" w14:textId="3CFBE701" w:rsidR="00207BAE" w:rsidRDefault="00000000">
      <w:r>
        <w:t xml:space="preserve">Patch Explanation: </w:t>
      </w:r>
      <w:r w:rsidR="00E11A9D" w:rsidRPr="00E11A9D">
        <w:t>The vulnerable code used string concatenation to build SQL queries, allowing SQL injection</w:t>
      </w:r>
      <w:r w:rsidR="00E11A9D">
        <w:t xml:space="preserve">, so </w:t>
      </w:r>
      <w:r w:rsidR="002A47C3" w:rsidRPr="002A47C3">
        <w:t>I switched to parameterized queries which properly separate SQL commands from user data, preventing injection.</w:t>
      </w:r>
    </w:p>
    <w:p w14:paraId="3A9BF08F" w14:textId="24F2B890" w:rsidR="00207BAE" w:rsidRDefault="00000000">
      <w:pPr>
        <w:pStyle w:val="Heading3"/>
        <w:spacing w:before="120" w:after="80"/>
      </w:pPr>
      <w:r>
        <w:t xml:space="preserve">VULNERABILITY 2: </w:t>
      </w:r>
      <w:proofErr w:type="gramStart"/>
      <w:r>
        <w:t>Server</w:t>
      </w:r>
      <w:r w:rsidR="00220E0B">
        <w:t xml:space="preserve"> </w:t>
      </w:r>
      <w:r>
        <w:t>Side</w:t>
      </w:r>
      <w:proofErr w:type="gramEnd"/>
      <w:r>
        <w:t xml:space="preserve"> Request Forgery (SSRF)</w:t>
      </w:r>
    </w:p>
    <w:p w14:paraId="3EF9B263" w14:textId="77777777" w:rsidR="00207BAE" w:rsidRDefault="00000000">
      <w:r>
        <w:rPr>
          <w:b/>
        </w:rPr>
        <w:t>Vulnerable Code: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207BAE" w14:paraId="27C50FDB" w14:textId="77777777">
        <w:tc>
          <w:tcPr>
            <w:tcW w:w="8640" w:type="dxa"/>
            <w:tcBorders>
              <w:top w:val="single" w:sz="6" w:space="0" w:color="A6192E"/>
              <w:left w:val="single" w:sz="6" w:space="0" w:color="A6192E"/>
              <w:bottom w:val="single" w:sz="6" w:space="0" w:color="A6192E"/>
              <w:right w:val="single" w:sz="6" w:space="0" w:color="A6192E"/>
            </w:tcBorders>
          </w:tcPr>
          <w:p w14:paraId="0C3D53D0" w14:textId="77777777" w:rsidR="00207BAE" w:rsidRDefault="00000000">
            <w:pPr>
              <w:pStyle w:val="Code"/>
            </w:pPr>
            <w:r>
              <w:t>@app.route('/Fetch', methods=['GET', 'POST'])</w:t>
            </w:r>
            <w:r>
              <w:br/>
              <w:t>def fetch():</w:t>
            </w:r>
            <w:r>
              <w:br/>
              <w:t xml:space="preserve">    # ...</w:t>
            </w:r>
            <w:r>
              <w:br/>
              <w:t xml:space="preserve">    r = requests.get(url, timeout=10)</w:t>
            </w:r>
            <w:r>
              <w:br/>
              <w:t xml:space="preserve">    content = r.text[:4096]</w:t>
            </w:r>
          </w:p>
        </w:tc>
      </w:tr>
    </w:tbl>
    <w:p w14:paraId="4DFE0E5D" w14:textId="77777777" w:rsidR="00207BAE" w:rsidRDefault="00000000">
      <w:r>
        <w:rPr>
          <w:b/>
        </w:rPr>
        <w:t>Safe Code (key excerpts):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207BAE" w14:paraId="2C09345C" w14:textId="77777777">
        <w:tc>
          <w:tcPr>
            <w:tcW w:w="8640" w:type="dxa"/>
            <w:tcBorders>
              <w:top w:val="single" w:sz="6" w:space="0" w:color="A6192E"/>
              <w:left w:val="single" w:sz="6" w:space="0" w:color="A6192E"/>
              <w:bottom w:val="single" w:sz="6" w:space="0" w:color="A6192E"/>
              <w:right w:val="single" w:sz="6" w:space="0" w:color="A6192E"/>
            </w:tcBorders>
          </w:tcPr>
          <w:p w14:paraId="2679DC67" w14:textId="77777777" w:rsidR="00207BAE" w:rsidRDefault="00000000">
            <w:pPr>
              <w:pStyle w:val="Code"/>
            </w:pPr>
            <w:r>
              <w:t>def host_resolves_to_disallowed_ip(hostname: str) -&gt; bool:</w:t>
            </w:r>
            <w:r>
              <w:br/>
              <w:t xml:space="preserve">    infos = socket.getaddrinfo(hostname, None, proto=socket.IPPROTO_TCP)</w:t>
            </w:r>
            <w:r>
              <w:br/>
              <w:t xml:space="preserve">    for family, _, _, _, sockaddr in infos:</w:t>
            </w:r>
            <w:r>
              <w:br/>
              <w:t xml:space="preserve">        ip_str = sockaddr[0]</w:t>
            </w:r>
            <w:r>
              <w:br/>
              <w:t xml:space="preserve">        try:</w:t>
            </w:r>
            <w:r>
              <w:br/>
              <w:t xml:space="preserve">            ip = ipaddress.ip_address(ip_str)</w:t>
            </w:r>
            <w:r>
              <w:br/>
              <w:t xml:space="preserve">            if (ip.is_private or ip.is_loopback or ip.is_link_local or </w:t>
            </w:r>
            <w:r>
              <w:br/>
              <w:t xml:space="preserve">                ip.is_multicast or ip.is_reserved):</w:t>
            </w:r>
            <w:r>
              <w:br/>
              <w:t xml:space="preserve">                return True</w:t>
            </w:r>
            <w:r>
              <w:br/>
              <w:t xml:space="preserve">        except ValueError:</w:t>
            </w:r>
            <w:r>
              <w:br/>
              <w:t xml:space="preserve">            continue</w:t>
            </w:r>
            <w:r>
              <w:br/>
              <w:t xml:space="preserve">    return False</w:t>
            </w:r>
            <w:r>
              <w:br/>
            </w:r>
            <w:r>
              <w:br/>
              <w:t>@app.route('/Fetch', methods=['GET', 'POST'])</w:t>
            </w:r>
            <w:r>
              <w:br/>
              <w:t>def fetch():</w:t>
            </w:r>
            <w:r>
              <w:br/>
              <w:t xml:space="preserve">    parsed = urlparse(url)</w:t>
            </w:r>
            <w:r>
              <w:br/>
              <w:t xml:space="preserve">    if parsed.scheme not in ('http', 'https'):</w:t>
            </w:r>
            <w:r>
              <w:br/>
              <w:t xml:space="preserve">        content = 'Only http and https URLs are allowed'</w:t>
            </w:r>
            <w:r>
              <w:br/>
              <w:t xml:space="preserve">        return render_template('fetch.html', url=url, content=content)</w:t>
            </w:r>
            <w:r>
              <w:br/>
            </w:r>
            <w:r>
              <w:lastRenderedPageBreak/>
              <w:t xml:space="preserve">    </w:t>
            </w:r>
            <w:r>
              <w:br/>
              <w:t xml:space="preserve">    hostname = parsed.hostname</w:t>
            </w:r>
            <w:r>
              <w:br/>
              <w:t xml:space="preserve">    if host_resolves_to_disallowed_ip(hostname):</w:t>
            </w:r>
            <w:r>
              <w:br/>
              <w:t xml:space="preserve">        content = 'Blocked URL (resolves to internal or disallowed IP address)'</w:t>
            </w:r>
            <w:r>
              <w:br/>
              <w:t xml:space="preserve">        return render_template('fetch.html', url=url, content=content)</w:t>
            </w:r>
            <w:r>
              <w:br/>
              <w:t xml:space="preserve">    </w:t>
            </w:r>
            <w:r>
              <w:br/>
              <w:t xml:space="preserve">    r = requests.get(url, timeout=10, allow_redirects=False, stream=True)</w:t>
            </w:r>
            <w:r>
              <w:br/>
              <w:t xml:space="preserve">    buf, read = [], 0</w:t>
            </w:r>
            <w:r>
              <w:br/>
              <w:t xml:space="preserve">    for chunk in r.iter_content(chunk_size=1024):</w:t>
            </w:r>
            <w:r>
              <w:br/>
              <w:t xml:space="preserve">        read += len(chunk)</w:t>
            </w:r>
            <w:r>
              <w:br/>
              <w:t xml:space="preserve">        if read &gt; MAX_BYTES:</w:t>
            </w:r>
            <w:r>
              <w:br/>
              <w:t xml:space="preserve">            buf.append(chunk[: MAX_BYTES - (read - len(chunk))])</w:t>
            </w:r>
            <w:r>
              <w:br/>
              <w:t xml:space="preserve">            break</w:t>
            </w:r>
            <w:r>
              <w:br/>
              <w:t xml:space="preserve">        buf.append(chunk)</w:t>
            </w:r>
            <w:r>
              <w:br/>
              <w:t xml:space="preserve">    content = b''.join(buf).decode('utf-8', errors='replace')</w:t>
            </w:r>
          </w:p>
        </w:tc>
      </w:tr>
    </w:tbl>
    <w:p w14:paraId="782A7832" w14:textId="3617A79A" w:rsidR="00207BAE" w:rsidRDefault="00000000">
      <w:r>
        <w:lastRenderedPageBreak/>
        <w:t xml:space="preserve">Patch Explanation: </w:t>
      </w:r>
      <w:r w:rsidR="00E11A9D" w:rsidRPr="00E11A9D">
        <w:t>The original code allowed requests to any URL without restrictions</w:t>
      </w:r>
      <w:r w:rsidR="002A47C3">
        <w:t>, and t</w:t>
      </w:r>
      <w:r w:rsidR="002A47C3" w:rsidRPr="002A47C3">
        <w:t>his required multiple layers of defense. I added URL scheme validation, implemented IP resolution checks to block internal addresses, disabled redirects that could bypass checks, and added response size limits. It took a few iterations to get all the protections in place.</w:t>
      </w:r>
    </w:p>
    <w:p w14:paraId="39C91388" w14:textId="02AD33E1" w:rsidR="00207BAE" w:rsidRDefault="00000000" w:rsidP="00220E0B">
      <w:pPr>
        <w:pStyle w:val="Heading3"/>
        <w:spacing w:before="120" w:after="80"/>
      </w:pPr>
      <w:r>
        <w:t>VULNERABILITY 3: Command Injection</w:t>
      </w:r>
    </w:p>
    <w:p w14:paraId="71FF1F05" w14:textId="77777777" w:rsidR="00207BAE" w:rsidRDefault="00000000">
      <w:r>
        <w:rPr>
          <w:b/>
        </w:rPr>
        <w:t>Vulnerable Code: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207BAE" w14:paraId="759C2A1D" w14:textId="77777777">
        <w:tc>
          <w:tcPr>
            <w:tcW w:w="8640" w:type="dxa"/>
            <w:tcBorders>
              <w:top w:val="single" w:sz="6" w:space="0" w:color="A6192E"/>
              <w:left w:val="single" w:sz="6" w:space="0" w:color="A6192E"/>
              <w:bottom w:val="single" w:sz="6" w:space="0" w:color="A6192E"/>
              <w:right w:val="single" w:sz="6" w:space="0" w:color="A6192E"/>
            </w:tcBorders>
          </w:tcPr>
          <w:p w14:paraId="6356021E" w14:textId="77777777" w:rsidR="00207BAE" w:rsidRDefault="00000000">
            <w:pPr>
              <w:pStyle w:val="Code"/>
            </w:pPr>
            <w:r>
              <w:t>@app.route('/Ping', methods=['GET', 'POST'])</w:t>
            </w:r>
            <w:r>
              <w:br/>
              <w:t>def ping_host():</w:t>
            </w:r>
            <w:r>
              <w:br/>
              <w:t xml:space="preserve">    # ...</w:t>
            </w:r>
            <w:r>
              <w:br/>
              <w:t xml:space="preserve">    command = ['ping', count_flag, '3', ip_address]</w:t>
            </w:r>
            <w:r>
              <w:br/>
              <w:t xml:space="preserve">    completed = subprocess.run(command, capture_output=True, text=True, timeout=15)</w:t>
            </w:r>
          </w:p>
        </w:tc>
      </w:tr>
    </w:tbl>
    <w:p w14:paraId="030885FD" w14:textId="77777777" w:rsidR="00207BAE" w:rsidRDefault="00000000">
      <w:r>
        <w:rPr>
          <w:b/>
        </w:rPr>
        <w:t>Safe Code (key excerpts):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207BAE" w14:paraId="63A6008E" w14:textId="77777777">
        <w:tc>
          <w:tcPr>
            <w:tcW w:w="8640" w:type="dxa"/>
            <w:tcBorders>
              <w:top w:val="single" w:sz="6" w:space="0" w:color="A6192E"/>
              <w:left w:val="single" w:sz="6" w:space="0" w:color="A6192E"/>
              <w:bottom w:val="single" w:sz="6" w:space="0" w:color="A6192E"/>
              <w:right w:val="single" w:sz="6" w:space="0" w:color="A6192E"/>
            </w:tcBorders>
          </w:tcPr>
          <w:p w14:paraId="7908DA27" w14:textId="77777777" w:rsidR="00207BAE" w:rsidRDefault="00000000">
            <w:pPr>
              <w:pStyle w:val="Code"/>
            </w:pPr>
            <w:r>
              <w:t>_HOSTNAME_RE = re.compile(r'^[A-Za-z0-9]([A-Za-z0-9\.-]{0,253}[A-Za-z0-9])?$')</w:t>
            </w:r>
            <w:r>
              <w:br/>
            </w:r>
            <w:r>
              <w:br/>
              <w:t>def is_valid_hostname(host: str) -&gt; bool:</w:t>
            </w:r>
            <w:r>
              <w:br/>
              <w:t xml:space="preserve">    return bool(_HOSTNAME_RE.match(host))</w:t>
            </w:r>
            <w:r>
              <w:br/>
            </w:r>
            <w:r>
              <w:br/>
              <w:t>def is_valid_ip_or_hostname(value: str) -&gt; bool:</w:t>
            </w:r>
            <w:r>
              <w:br/>
              <w:t xml:space="preserve">    try:</w:t>
            </w:r>
            <w:r>
              <w:br/>
              <w:t xml:space="preserve">        ipaddress.ip_address(value)</w:t>
            </w:r>
            <w:r>
              <w:br/>
              <w:t xml:space="preserve">        return True</w:t>
            </w:r>
            <w:r>
              <w:br/>
              <w:t xml:space="preserve">    except ValueError:</w:t>
            </w:r>
            <w:r>
              <w:br/>
              <w:t xml:space="preserve">        return is_valid_hostname(value)</w:t>
            </w:r>
            <w:r>
              <w:br/>
            </w:r>
            <w:r>
              <w:br/>
              <w:t># Input validation checks</w:t>
            </w:r>
            <w:r>
              <w:br/>
              <w:t>if ip_address.startswith('-'):</w:t>
            </w:r>
            <w:r>
              <w:br/>
              <w:t xml:space="preserve">    return render_template('ping.html', ip=ip_address, result='Invalid host (starts with "-")')</w:t>
            </w:r>
            <w:r>
              <w:br/>
            </w:r>
            <w:r>
              <w:br/>
              <w:t>if any(ch.isspace() for ch in ip_address):</w:t>
            </w:r>
            <w:r>
              <w:br/>
              <w:t xml:space="preserve">    return render_template('ping.html', ip=ip_address, result='Invalid host (contains whitespace)')</w:t>
            </w:r>
            <w:r>
              <w:br/>
            </w:r>
            <w:r>
              <w:br/>
              <w:t>if not is_valid_ip_or_hostname(ip_address):</w:t>
            </w:r>
            <w:r>
              <w:br/>
            </w:r>
            <w:r>
              <w:lastRenderedPageBreak/>
              <w:t xml:space="preserve">    return render_template('ping.html', ip=ip_address, result='Invalid hostname or IP')</w:t>
            </w:r>
            <w:r>
              <w:br/>
            </w:r>
            <w:r>
              <w:br/>
              <w:t>command = ['ping', count_flag, '3', ip_address]</w:t>
            </w:r>
            <w:r>
              <w:br/>
              <w:t>completed = subprocess.run(command, capture_output=True, text=True, timeout=15)</w:t>
            </w:r>
          </w:p>
        </w:tc>
      </w:tr>
    </w:tbl>
    <w:p w14:paraId="439152BA" w14:textId="77777777" w:rsidR="002A47C3" w:rsidRDefault="00000000" w:rsidP="002A47C3">
      <w:r>
        <w:lastRenderedPageBreak/>
        <w:t xml:space="preserve">Patch Explanation: </w:t>
      </w:r>
      <w:r w:rsidR="00E11A9D" w:rsidRPr="00E11A9D">
        <w:t xml:space="preserve">The vulnerable code passed user input directly to system commands. </w:t>
      </w:r>
      <w:r w:rsidR="002A47C3" w:rsidRPr="002A47C3">
        <w:t xml:space="preserve">I </w:t>
      </w:r>
      <w:r w:rsidR="002A47C3">
        <w:t xml:space="preserve">decided to </w:t>
      </w:r>
      <w:r w:rsidR="002A47C3" w:rsidRPr="002A47C3">
        <w:t>implement</w:t>
      </w:r>
      <w:r w:rsidR="002A47C3">
        <w:t xml:space="preserve"> </w:t>
      </w:r>
      <w:r w:rsidR="002A47C3" w:rsidRPr="002A47C3">
        <w:t>regex validation for hostnames, proper IP validation, and blocked dangerous characters like hyphens and whitespace that could enable command injection.</w:t>
      </w:r>
    </w:p>
    <w:p w14:paraId="20F02F70" w14:textId="202B98CA" w:rsidR="00207BAE" w:rsidRDefault="00000000" w:rsidP="002A47C3">
      <w:pPr>
        <w:pStyle w:val="Heading3"/>
      </w:pPr>
      <w:r>
        <w:t>VULNERABILITY 4: Path Traversal</w:t>
      </w:r>
    </w:p>
    <w:p w14:paraId="3958A7F7" w14:textId="77777777" w:rsidR="00207BAE" w:rsidRDefault="00000000">
      <w:r>
        <w:rPr>
          <w:b/>
        </w:rPr>
        <w:t>Vulnerable Code: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207BAE" w14:paraId="756FE0A8" w14:textId="77777777">
        <w:tc>
          <w:tcPr>
            <w:tcW w:w="8640" w:type="dxa"/>
            <w:tcBorders>
              <w:top w:val="single" w:sz="6" w:space="0" w:color="A6192E"/>
              <w:left w:val="single" w:sz="6" w:space="0" w:color="A6192E"/>
              <w:bottom w:val="single" w:sz="6" w:space="0" w:color="A6192E"/>
              <w:right w:val="single" w:sz="6" w:space="0" w:color="A6192E"/>
            </w:tcBorders>
          </w:tcPr>
          <w:p w14:paraId="19308520" w14:textId="77777777" w:rsidR="00207BAE" w:rsidRDefault="00000000">
            <w:pPr>
              <w:pStyle w:val="Code"/>
            </w:pPr>
            <w:r>
              <w:t>@app.route('/ViewFile')</w:t>
            </w:r>
            <w:r>
              <w:br/>
              <w:t>def view_file():</w:t>
            </w:r>
            <w:r>
              <w:br/>
              <w:t xml:space="preserve">    # ...</w:t>
            </w:r>
            <w:r>
              <w:br/>
              <w:t xml:space="preserve">    sanitized = raw.replace('../', '', 1)</w:t>
            </w:r>
            <w:r>
              <w:br/>
              <w:t xml:space="preserve">    decoded = unquote(sanitized)</w:t>
            </w:r>
            <w:r>
              <w:br/>
              <w:t xml:space="preserve">    file_path = os.path.join(LOG_DIR, decoded + '.log')</w:t>
            </w:r>
            <w:r>
              <w:br/>
              <w:t xml:space="preserve">    if '\x00' in file_path:</w:t>
            </w:r>
            <w:r>
              <w:br/>
              <w:t xml:space="preserve">        file_path = file_path.split('\x00', 1)[0]</w:t>
            </w:r>
            <w:r>
              <w:br/>
              <w:t xml:space="preserve">    with open(file_path, 'r', encoding='utf-8', errors='ignore') as f:</w:t>
            </w:r>
            <w:r>
              <w:br/>
              <w:t xml:space="preserve">        content = f.read()</w:t>
            </w:r>
          </w:p>
        </w:tc>
      </w:tr>
    </w:tbl>
    <w:p w14:paraId="600A8A89" w14:textId="77777777" w:rsidR="00207BAE" w:rsidRDefault="00000000">
      <w:r>
        <w:rPr>
          <w:b/>
        </w:rPr>
        <w:t>Safe Code: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207BAE" w14:paraId="1242B8CB" w14:textId="77777777">
        <w:tc>
          <w:tcPr>
            <w:tcW w:w="8640" w:type="dxa"/>
            <w:tcBorders>
              <w:top w:val="single" w:sz="6" w:space="0" w:color="A6192E"/>
              <w:left w:val="single" w:sz="6" w:space="0" w:color="A6192E"/>
              <w:bottom w:val="single" w:sz="6" w:space="0" w:color="A6192E"/>
              <w:right w:val="single" w:sz="6" w:space="0" w:color="A6192E"/>
            </w:tcBorders>
          </w:tcPr>
          <w:p w14:paraId="0F718D34" w14:textId="77777777" w:rsidR="00207BAE" w:rsidRDefault="00000000">
            <w:pPr>
              <w:pStyle w:val="Code"/>
            </w:pPr>
            <w:r>
              <w:t>@app.route('/ViewFile')</w:t>
            </w:r>
            <w:r>
              <w:br/>
              <w:t>def view_file():</w:t>
            </w:r>
            <w:r>
              <w:br/>
              <w:t xml:space="preserve">    # ...</w:t>
            </w:r>
            <w:r>
              <w:br/>
              <w:t xml:space="preserve">    decoded = unquote(raw)</w:t>
            </w:r>
            <w:r>
              <w:br/>
              <w:t xml:space="preserve">    decoded = decoded.split('\x00', 1)[0]</w:t>
            </w:r>
            <w:r>
              <w:br/>
              <w:t xml:space="preserve">    candidate = Path(LOG_DIR) / (decoded + '.log')</w:t>
            </w:r>
            <w:r>
              <w:br/>
              <w:t xml:space="preserve">    </w:t>
            </w:r>
            <w:r>
              <w:br/>
              <w:t xml:space="preserve">    base_resolved = Path(LOG_DIR).resolve(strict=False)</w:t>
            </w:r>
            <w:r>
              <w:br/>
              <w:t xml:space="preserve">    candidate_resolved = candidate.resolve(strict=False)</w:t>
            </w:r>
            <w:r>
              <w:br/>
              <w:t xml:space="preserve">    </w:t>
            </w:r>
            <w:r>
              <w:br/>
              <w:t xml:space="preserve">    try:</w:t>
            </w:r>
            <w:r>
              <w:br/>
              <w:t xml:space="preserve">        candidate_resolved.relative_to(base_resolved)</w:t>
            </w:r>
            <w:r>
              <w:br/>
              <w:t xml:space="preserve">    except ValueError:</w:t>
            </w:r>
            <w:r>
              <w:br/>
              <w:t xml:space="preserve">        error = 'Access denied'</w:t>
            </w:r>
            <w:r>
              <w:br/>
              <w:t xml:space="preserve">        return render_template('view.html', filename=raw, content=content, error=error)</w:t>
            </w:r>
            <w:r>
              <w:br/>
              <w:t xml:space="preserve">    </w:t>
            </w:r>
            <w:r>
              <w:br/>
              <w:t xml:space="preserve">    with candidate_resolved.open('r', encoding='utf-8', errors='ignore') as f:</w:t>
            </w:r>
            <w:r>
              <w:br/>
              <w:t xml:space="preserve">        content = f.read()</w:t>
            </w:r>
          </w:p>
        </w:tc>
      </w:tr>
    </w:tbl>
    <w:p w14:paraId="24B8005D" w14:textId="7D450A7C" w:rsidR="00207BAE" w:rsidRDefault="00000000">
      <w:r>
        <w:t xml:space="preserve">Patch Explanation: </w:t>
      </w:r>
      <w:r w:rsidR="002A47C3" w:rsidRPr="002A47C3">
        <w:t>he original "fix" of replacing</w:t>
      </w:r>
      <w:proofErr w:type="gramStart"/>
      <w:r w:rsidR="002A47C3" w:rsidRPr="002A47C3">
        <w:t xml:space="preserve"> ..</w:t>
      </w:r>
      <w:proofErr w:type="gramEnd"/>
      <w:r w:rsidR="002A47C3" w:rsidRPr="002A47C3">
        <w:t xml:space="preserve">/ once was completely inadequate. I replaced it with proper path canonicalization using </w:t>
      </w:r>
      <w:proofErr w:type="spellStart"/>
      <w:proofErr w:type="gramStart"/>
      <w:r w:rsidR="002A47C3" w:rsidRPr="002A47C3">
        <w:t>pathlib</w:t>
      </w:r>
      <w:proofErr w:type="spellEnd"/>
      <w:r w:rsidR="002A47C3" w:rsidRPr="002A47C3">
        <w:t xml:space="preserve">, </w:t>
      </w:r>
      <w:r w:rsidR="00E11A9D">
        <w:t>and</w:t>
      </w:r>
      <w:proofErr w:type="gramEnd"/>
      <w:r w:rsidR="00E11A9D">
        <w:t xml:space="preserve"> </w:t>
      </w:r>
      <w:r w:rsidR="00E11A9D" w:rsidRPr="00E11A9D">
        <w:t xml:space="preserve">implemented directory containment checks using </w:t>
      </w:r>
      <w:proofErr w:type="gramStart"/>
      <w:r w:rsidR="00E11A9D" w:rsidRPr="00E11A9D">
        <w:t>resolve(</w:t>
      </w:r>
      <w:proofErr w:type="gramEnd"/>
      <w:r w:rsidR="00E11A9D" w:rsidRPr="00E11A9D">
        <w:t xml:space="preserve">) and </w:t>
      </w:r>
      <w:proofErr w:type="spellStart"/>
      <w:r w:rsidR="00E11A9D" w:rsidRPr="00E11A9D">
        <w:t>relative_</w:t>
      </w:r>
      <w:proofErr w:type="gramStart"/>
      <w:r w:rsidR="00E11A9D" w:rsidRPr="00E11A9D">
        <w:t>to</w:t>
      </w:r>
      <w:proofErr w:type="spellEnd"/>
      <w:r w:rsidR="00E11A9D" w:rsidRPr="00E11A9D">
        <w:t>(</w:t>
      </w:r>
      <w:proofErr w:type="gramEnd"/>
      <w:r w:rsidR="00E11A9D" w:rsidRPr="00E11A9D">
        <w:t>) methods to ensure files remain within the authorized directory.</w:t>
      </w:r>
    </w:p>
    <w:p w14:paraId="19E0344B" w14:textId="63588696" w:rsidR="00207BAE" w:rsidRDefault="00000000" w:rsidP="00220E0B">
      <w:pPr>
        <w:pStyle w:val="Heading3"/>
        <w:spacing w:before="120" w:after="80"/>
      </w:pPr>
      <w:r>
        <w:t>VULNERABILITY 5: Insecure Configuration</w:t>
      </w:r>
    </w:p>
    <w:p w14:paraId="4942D073" w14:textId="77777777" w:rsidR="00207BAE" w:rsidRDefault="00000000">
      <w:r>
        <w:rPr>
          <w:b/>
        </w:rPr>
        <w:t>Vulnerable Code: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207BAE" w14:paraId="77B3935B" w14:textId="77777777">
        <w:tc>
          <w:tcPr>
            <w:tcW w:w="8640" w:type="dxa"/>
            <w:tcBorders>
              <w:top w:val="single" w:sz="6" w:space="0" w:color="A6192E"/>
              <w:left w:val="single" w:sz="6" w:space="0" w:color="A6192E"/>
              <w:bottom w:val="single" w:sz="6" w:space="0" w:color="A6192E"/>
              <w:right w:val="single" w:sz="6" w:space="0" w:color="A6192E"/>
            </w:tcBorders>
          </w:tcPr>
          <w:p w14:paraId="2343B641" w14:textId="77777777" w:rsidR="00207BAE" w:rsidRDefault="00000000">
            <w:pPr>
              <w:pStyle w:val="Code"/>
            </w:pPr>
            <w:r>
              <w:t>app = Flask(__name__)</w:t>
            </w:r>
            <w:r>
              <w:br/>
              <w:t>app.secret_key = 'very_very_secret'</w:t>
            </w:r>
            <w:r>
              <w:br/>
              <w:t># ...</w:t>
            </w:r>
            <w:r>
              <w:br/>
            </w:r>
            <w:r>
              <w:lastRenderedPageBreak/>
              <w:t>app.run(host='0.0.0.0', port=5000, debug=True)</w:t>
            </w:r>
          </w:p>
        </w:tc>
      </w:tr>
    </w:tbl>
    <w:p w14:paraId="3F290FA8" w14:textId="77777777" w:rsidR="00207BAE" w:rsidRDefault="00000000">
      <w:r>
        <w:rPr>
          <w:b/>
        </w:rPr>
        <w:lastRenderedPageBreak/>
        <w:t>Safe Code: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0"/>
      </w:tblGrid>
      <w:tr w:rsidR="00207BAE" w14:paraId="346EBA7B" w14:textId="77777777">
        <w:tc>
          <w:tcPr>
            <w:tcW w:w="8640" w:type="dxa"/>
            <w:tcBorders>
              <w:top w:val="single" w:sz="6" w:space="0" w:color="A6192E"/>
              <w:left w:val="single" w:sz="6" w:space="0" w:color="A6192E"/>
              <w:bottom w:val="single" w:sz="6" w:space="0" w:color="A6192E"/>
              <w:right w:val="single" w:sz="6" w:space="0" w:color="A6192E"/>
            </w:tcBorders>
          </w:tcPr>
          <w:p w14:paraId="254A74C7" w14:textId="77777777" w:rsidR="00207BAE" w:rsidRDefault="00000000">
            <w:pPr>
              <w:pStyle w:val="Code"/>
            </w:pPr>
            <w:r>
              <w:t>app = Flask(__name__)</w:t>
            </w:r>
            <w:r>
              <w:br/>
              <w:t>_secret = os.getenv('FLASK_SECRET_KEY') or os.getenv('SECRET_KEY')</w:t>
            </w:r>
            <w:r>
              <w:br/>
              <w:t>if not _secret:</w:t>
            </w:r>
            <w:r>
              <w:br/>
              <w:t xml:space="preserve">    _secret = secrets.token_urlsafe(32)</w:t>
            </w:r>
            <w:r>
              <w:br/>
              <w:t xml:space="preserve">    logging.warning("No FLASK_SECRET_KEY found, set FLASK_SECRET_KEY in your environment")</w:t>
            </w:r>
            <w:r>
              <w:br/>
              <w:t>app.secret_key = _secret</w:t>
            </w:r>
            <w:r>
              <w:br/>
            </w:r>
            <w:r>
              <w:br/>
              <w:t>app.config.update(</w:t>
            </w:r>
            <w:r>
              <w:br/>
              <w:t xml:space="preserve">    SESSION_COOKIE_HTTPONLY=True,</w:t>
            </w:r>
            <w:r>
              <w:br/>
              <w:t xml:space="preserve">    SESSION_COOKIE_SAMESITE='Lax',</w:t>
            </w:r>
            <w:r>
              <w:br/>
              <w:t xml:space="preserve">    SESSION_COOKIE_SECURE=os.getenv('FLASK_COOKIE_SECURE', '0') in ('1', 'true', 'True'),</w:t>
            </w:r>
            <w:r>
              <w:br/>
              <w:t>)</w:t>
            </w:r>
            <w:r>
              <w:br/>
            </w:r>
            <w:r>
              <w:br/>
              <w:t>DEBUG_MODE = os.getenv('FLASK_DEBUG', '0').lower() in ('1','true','yes')</w:t>
            </w:r>
            <w:r>
              <w:br/>
              <w:t>app.run(host='0.0.0.0', port=int(os.getenv('PORT', 5000)), debug=DEBUG_MODE)</w:t>
            </w:r>
          </w:p>
        </w:tc>
      </w:tr>
    </w:tbl>
    <w:p w14:paraId="4E36C6D1" w14:textId="523649C7" w:rsidR="00207BAE" w:rsidRDefault="00000000">
      <w:r>
        <w:t xml:space="preserve">Patch Explanation: </w:t>
      </w:r>
      <w:r w:rsidR="002A47C3" w:rsidRPr="002A47C3">
        <w:t>I moved everything to environment variables with secure fallbacks, added proper cookie security flags, and made debug mode configurable for safe deployment</w:t>
      </w:r>
      <w:r w:rsidR="002A47C3">
        <w:t>.</w:t>
      </w:r>
    </w:p>
    <w:sectPr w:rsidR="00207B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5768155">
    <w:abstractNumId w:val="8"/>
  </w:num>
  <w:num w:numId="2" w16cid:durableId="1025063248">
    <w:abstractNumId w:val="6"/>
  </w:num>
  <w:num w:numId="3" w16cid:durableId="127478027">
    <w:abstractNumId w:val="5"/>
  </w:num>
  <w:num w:numId="4" w16cid:durableId="732965668">
    <w:abstractNumId w:val="4"/>
  </w:num>
  <w:num w:numId="5" w16cid:durableId="1330328142">
    <w:abstractNumId w:val="7"/>
  </w:num>
  <w:num w:numId="6" w16cid:durableId="207185088">
    <w:abstractNumId w:val="3"/>
  </w:num>
  <w:num w:numId="7" w16cid:durableId="1705523630">
    <w:abstractNumId w:val="2"/>
  </w:num>
  <w:num w:numId="8" w16cid:durableId="2029258391">
    <w:abstractNumId w:val="1"/>
  </w:num>
  <w:num w:numId="9" w16cid:durableId="989673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7BAE"/>
    <w:rsid w:val="00220E0B"/>
    <w:rsid w:val="0029639D"/>
    <w:rsid w:val="00296598"/>
    <w:rsid w:val="002A47C3"/>
    <w:rsid w:val="0030610C"/>
    <w:rsid w:val="00326F90"/>
    <w:rsid w:val="00AA1D8D"/>
    <w:rsid w:val="00B47730"/>
    <w:rsid w:val="00CB0664"/>
    <w:rsid w:val="00E11A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4AEE3C"/>
  <w14:defaultImageDpi w14:val="300"/>
  <w15:docId w15:val="{3E75A0F4-2DC1-8148-89EF-B060E41AC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12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6192E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6192E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6192E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6192E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pPr>
      <w:spacing w:after="0" w:line="240" w:lineRule="auto"/>
    </w:pPr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1654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MATSUI LUKE MAKANI [교환학생 / ]</cp:lastModifiedBy>
  <cp:revision>4</cp:revision>
  <dcterms:created xsi:type="dcterms:W3CDTF">2013-12-23T23:15:00Z</dcterms:created>
  <dcterms:modified xsi:type="dcterms:W3CDTF">2025-10-30T13:52:00Z</dcterms:modified>
  <cp:category/>
</cp:coreProperties>
</file>